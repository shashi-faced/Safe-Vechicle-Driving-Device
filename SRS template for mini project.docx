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506" w:lineRule="exact"/>
        <w:ind w:left="320" w:right="0" w:firstLine="2421" w:firstLineChars="550"/>
        <w:jc w:val="left"/>
        <w:rPr>
          <w:b/>
          <w:sz w:val="44"/>
          <w:lang w:val="en-IN"/>
        </w:rPr>
      </w:pPr>
      <w:r>
        <w:rPr>
          <w:b/>
          <w:sz w:val="44"/>
          <w:lang w:val="en-IN"/>
        </w:rPr>
        <w:t>Mini Project II</w:t>
      </w:r>
    </w:p>
    <w:p>
      <w:pPr>
        <w:spacing w:before="0" w:line="506" w:lineRule="exact"/>
        <w:ind w:left="320" w:right="0" w:firstLine="0"/>
        <w:jc w:val="center"/>
        <w:rPr>
          <w:b/>
          <w:sz w:val="44"/>
        </w:rPr>
      </w:pPr>
      <w:r>
        <w:rPr>
          <w:b/>
          <w:sz w:val="44"/>
        </w:rPr>
        <w:t>&lt;Safe Vehicle Driving With Eye Aspect</w:t>
      </w:r>
      <w:r>
        <w:rPr>
          <w:b/>
          <w:sz w:val="44"/>
          <w:lang w:val="en-IN"/>
        </w:rPr>
        <w:t xml:space="preserve"> </w:t>
      </w:r>
      <w:r>
        <w:rPr>
          <w:b/>
          <w:sz w:val="44"/>
        </w:rPr>
        <w:t>Ratio&gt;</w:t>
      </w:r>
    </w:p>
    <w:p>
      <w:pPr>
        <w:pStyle w:val="4"/>
        <w:ind w:left="3680"/>
        <w:rPr>
          <w:rFonts w:ascii="Arial"/>
        </w:rPr>
      </w:pPr>
      <w:r>
        <w:rPr>
          <w:rFonts w:ascii="Arial"/>
        </w:rPr>
        <w:t>Version 1.0</w:t>
      </w:r>
    </w:p>
    <w:p>
      <w:pPr>
        <w:pStyle w:val="4"/>
        <w:rPr>
          <w:rFonts w:ascii="Arial"/>
          <w:sz w:val="20"/>
        </w:rPr>
      </w:pPr>
    </w:p>
    <w:p>
      <w:pPr>
        <w:pStyle w:val="4"/>
        <w:rPr>
          <w:rFonts w:ascii="Arial"/>
          <w:sz w:val="20"/>
        </w:rPr>
      </w:pPr>
    </w:p>
    <w:p>
      <w:pPr>
        <w:pStyle w:val="4"/>
        <w:rPr>
          <w:rFonts w:ascii="Arial"/>
          <w:sz w:val="20"/>
        </w:rPr>
      </w:pPr>
    </w:p>
    <w:p>
      <w:pPr>
        <w:pStyle w:val="4"/>
        <w:rPr>
          <w:rFonts w:ascii="Arial"/>
          <w:sz w:val="20"/>
        </w:rPr>
      </w:pPr>
    </w:p>
    <w:p>
      <w:pPr>
        <w:pStyle w:val="4"/>
        <w:rPr>
          <w:rFonts w:ascii="Arial"/>
          <w:sz w:val="20"/>
        </w:rPr>
      </w:pPr>
    </w:p>
    <w:p>
      <w:pPr>
        <w:pStyle w:val="4"/>
        <w:spacing w:before="2"/>
        <w:rPr>
          <w:rFonts w:ascii="Arial"/>
          <w:sz w:val="16"/>
        </w:rPr>
      </w:pPr>
      <w:r>
        <w:drawing>
          <wp:anchor distT="0" distB="0" distL="0" distR="0" simplePos="0" relativeHeight="2048" behindDoc="0" locked="0" layoutInCell="1" allowOverlap="1">
            <wp:simplePos x="0" y="0"/>
            <wp:positionH relativeFrom="page">
              <wp:posOffset>1828800</wp:posOffset>
            </wp:positionH>
            <wp:positionV relativeFrom="paragraph">
              <wp:posOffset>142875</wp:posOffset>
            </wp:positionV>
            <wp:extent cx="3616325" cy="1098550"/>
            <wp:effectExtent l="0" t="0" r="10795" b="1397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a:picLocks noChangeAspect="1"/>
                    </pic:cNvPicPr>
                  </pic:nvPicPr>
                  <pic:blipFill>
                    <a:blip r:embed="rId7" cstate="print"/>
                    <a:stretch>
                      <a:fillRect/>
                    </a:stretch>
                  </pic:blipFill>
                  <pic:spPr>
                    <a:xfrm>
                      <a:off x="0" y="0"/>
                      <a:ext cx="3616087" cy="1098423"/>
                    </a:xfrm>
                    <a:prstGeom prst="rect">
                      <a:avLst/>
                    </a:prstGeom>
                  </pic:spPr>
                </pic:pic>
              </a:graphicData>
            </a:graphic>
          </wp:anchor>
        </w:drawing>
      </w:r>
    </w:p>
    <w:p>
      <w:pPr>
        <w:pStyle w:val="4"/>
        <w:rPr>
          <w:rFonts w:ascii="Arial"/>
          <w:sz w:val="20"/>
        </w:rPr>
      </w:pPr>
    </w:p>
    <w:p>
      <w:pPr>
        <w:pStyle w:val="4"/>
        <w:rPr>
          <w:rFonts w:ascii="Arial"/>
          <w:sz w:val="20"/>
        </w:rPr>
      </w:pPr>
    </w:p>
    <w:p>
      <w:pPr>
        <w:pStyle w:val="4"/>
        <w:rPr>
          <w:rFonts w:ascii="Arial"/>
          <w:sz w:val="23"/>
        </w:rPr>
      </w:pPr>
    </w:p>
    <w:p>
      <w:pPr>
        <w:spacing w:before="84"/>
        <w:ind w:left="980" w:right="0" w:firstLine="0"/>
        <w:jc w:val="left"/>
        <w:rPr>
          <w:b/>
          <w:sz w:val="40"/>
        </w:rPr>
      </w:pPr>
      <w:r>
        <w:rPr>
          <w:b/>
          <w:sz w:val="40"/>
        </w:rPr>
        <w:t>Institute of Engineering &amp; Technology</w:t>
      </w:r>
    </w:p>
    <w:p>
      <w:pPr>
        <w:pStyle w:val="4"/>
        <w:spacing w:before="10"/>
        <w:rPr>
          <w:sz w:val="39"/>
        </w:rPr>
      </w:pPr>
    </w:p>
    <w:p>
      <w:pPr>
        <w:spacing w:before="0"/>
        <w:ind w:left="2825" w:right="4151" w:hanging="406"/>
        <w:jc w:val="center"/>
        <w:rPr>
          <w:sz w:val="30"/>
          <w:lang w:val="en-IN"/>
        </w:rPr>
      </w:pPr>
      <w:r>
        <w:rPr>
          <w:sz w:val="30"/>
          <w:lang w:val="en-IN"/>
        </w:rPr>
        <w:t xml:space="preserve">    ManishYadav</w:t>
      </w:r>
    </w:p>
    <w:p>
      <w:pPr>
        <w:spacing w:before="0"/>
        <w:ind w:left="2825" w:right="4151" w:hanging="406"/>
        <w:jc w:val="center"/>
        <w:rPr>
          <w:sz w:val="30"/>
          <w:lang w:val="en-IN"/>
        </w:rPr>
      </w:pPr>
      <w:r>
        <w:rPr>
          <w:sz w:val="30"/>
          <w:lang w:val="en-IN"/>
        </w:rPr>
        <w:t xml:space="preserve">  (161500308)</w:t>
      </w:r>
    </w:p>
    <w:p>
      <w:pPr>
        <w:spacing w:before="0"/>
        <w:ind w:right="4151"/>
        <w:jc w:val="center"/>
        <w:rPr>
          <w:sz w:val="30"/>
          <w:lang w:val="en-IN"/>
        </w:rPr>
      </w:pPr>
      <w:r>
        <w:rPr>
          <w:sz w:val="30"/>
          <w:lang w:val="en-IN"/>
        </w:rPr>
        <w:t xml:space="preserve">                                          Sahil Sharma</w:t>
      </w:r>
    </w:p>
    <w:p>
      <w:pPr>
        <w:spacing w:before="0"/>
        <w:ind w:right="4151"/>
        <w:jc w:val="center"/>
        <w:rPr>
          <w:sz w:val="30"/>
        </w:rPr>
      </w:pPr>
      <w:r>
        <w:rPr>
          <w:sz w:val="30"/>
          <w:lang w:val="en-IN"/>
        </w:rPr>
        <w:t xml:space="preserve">                                          </w:t>
      </w:r>
      <w:r>
        <w:rPr>
          <w:sz w:val="30"/>
        </w:rPr>
        <w:t>(161500</w:t>
      </w:r>
      <w:r>
        <w:rPr>
          <w:sz w:val="30"/>
          <w:lang w:val="en-IN"/>
        </w:rPr>
        <w:t>473</w:t>
      </w:r>
      <w:r>
        <w:rPr>
          <w:sz w:val="30"/>
        </w:rPr>
        <w:t>)</w:t>
      </w:r>
    </w:p>
    <w:p>
      <w:pPr>
        <w:spacing w:before="0"/>
        <w:ind w:right="4151" w:firstLine="3161" w:firstLineChars="1054"/>
        <w:jc w:val="both"/>
        <w:rPr>
          <w:sz w:val="30"/>
          <w:lang w:val="en-IN"/>
        </w:rPr>
      </w:pPr>
      <w:r>
        <w:rPr>
          <w:sz w:val="30"/>
          <w:lang w:val="en-IN"/>
        </w:rPr>
        <w:t xml:space="preserve"> Shashi Kumar Verma</w:t>
      </w:r>
    </w:p>
    <w:p>
      <w:pPr>
        <w:spacing w:before="0"/>
        <w:ind w:right="4151" w:firstLine="1800" w:firstLineChars="600"/>
        <w:jc w:val="center"/>
        <w:rPr>
          <w:sz w:val="30"/>
          <w:lang w:val="en-IN"/>
        </w:rPr>
      </w:pPr>
      <w:r>
        <w:rPr>
          <w:sz w:val="30"/>
          <w:lang w:val="en-IN"/>
        </w:rPr>
        <w:t xml:space="preserve">              (161500507)</w:t>
      </w:r>
    </w:p>
    <w:p>
      <w:pPr>
        <w:spacing w:before="0"/>
        <w:ind w:right="4151"/>
        <w:jc w:val="center"/>
        <w:rPr>
          <w:sz w:val="30"/>
          <w:lang w:val="en-IN"/>
        </w:rPr>
      </w:pPr>
    </w:p>
    <w:p>
      <w:pPr>
        <w:pStyle w:val="4"/>
        <w:rPr>
          <w:b w:val="0"/>
          <w:sz w:val="32"/>
        </w:rPr>
      </w:pPr>
    </w:p>
    <w:p>
      <w:pPr>
        <w:pStyle w:val="4"/>
        <w:spacing w:before="1"/>
        <w:ind w:right="4210" w:firstLine="840" w:firstLineChars="350"/>
        <w:jc w:val="center"/>
      </w:pPr>
      <w:r>
        <w:rPr>
          <w:lang w:val="en-IN"/>
        </w:rPr>
        <w:t xml:space="preserve">                   </w:t>
      </w:r>
      <w:r>
        <w:rPr>
          <w:lang w:val="en-IN"/>
        </w:rPr>
        <w:tab/>
        <w:t/>
      </w:r>
      <w:r>
        <w:rPr>
          <w:lang w:val="en-IN"/>
        </w:rPr>
        <w:tab/>
        <w:t xml:space="preserve">   </w:t>
      </w:r>
      <w:r>
        <w:t>Supervised By</w:t>
      </w:r>
    </w:p>
    <w:p>
      <w:pPr>
        <w:pStyle w:val="4"/>
        <w:spacing w:before="1"/>
        <w:ind w:right="4210" w:firstLine="840" w:firstLineChars="350"/>
        <w:jc w:val="center"/>
      </w:pPr>
      <w:r>
        <w:rPr>
          <w:lang w:val="en-IN"/>
        </w:rPr>
        <w:t xml:space="preserve">          </w:t>
      </w:r>
      <w:r>
        <w:rPr>
          <w:lang w:val="en-IN"/>
        </w:rPr>
        <w:tab/>
        <w:t/>
      </w:r>
      <w:r>
        <w:rPr>
          <w:lang w:val="en-IN"/>
        </w:rPr>
        <w:tab/>
        <w:t/>
      </w:r>
      <w:r>
        <w:rPr>
          <w:lang w:val="en-IN"/>
        </w:rPr>
        <w:tab/>
      </w:r>
      <w:r>
        <w:t>Mohd. Amir Khan</w:t>
      </w:r>
    </w:p>
    <w:p>
      <w:pPr>
        <w:pStyle w:val="4"/>
        <w:spacing w:before="1"/>
        <w:ind w:right="4210" w:firstLine="840" w:firstLineChars="350"/>
        <w:jc w:val="center"/>
      </w:pPr>
      <w:r>
        <w:rPr>
          <w:lang w:val="en-IN"/>
        </w:rPr>
        <w:t xml:space="preserve">         </w:t>
      </w:r>
      <w:r>
        <w:rPr>
          <w:lang w:val="en-IN"/>
        </w:rPr>
        <w:tab/>
        <w:t/>
      </w:r>
      <w:r>
        <w:rPr>
          <w:lang w:val="en-IN"/>
        </w:rPr>
        <w:tab/>
        <w:t/>
      </w:r>
      <w:r>
        <w:rPr>
          <w:lang w:val="en-IN"/>
        </w:rPr>
        <w:tab/>
      </w:r>
      <w:bookmarkStart w:id="89" w:name="_GoBack"/>
      <w:bookmarkEnd w:id="89"/>
      <w:r>
        <w:rPr>
          <w:lang w:val="en-IN"/>
        </w:rPr>
        <w:t xml:space="preserve"> </w:t>
      </w:r>
      <w:r>
        <w:t>Technical Trainer</w:t>
      </w:r>
    </w:p>
    <w:p>
      <w:pPr>
        <w:pStyle w:val="4"/>
        <w:jc w:val="both"/>
        <w:rPr>
          <w:sz w:val="32"/>
        </w:rPr>
      </w:pPr>
    </w:p>
    <w:p>
      <w:pPr>
        <w:pStyle w:val="4"/>
        <w:rPr>
          <w:sz w:val="32"/>
        </w:rPr>
      </w:pPr>
    </w:p>
    <w:p>
      <w:pPr>
        <w:pStyle w:val="4"/>
        <w:rPr>
          <w:sz w:val="32"/>
        </w:rPr>
      </w:pPr>
    </w:p>
    <w:p>
      <w:pPr>
        <w:pStyle w:val="4"/>
        <w:spacing w:before="278"/>
        <w:ind w:left="1140" w:right="1085"/>
        <w:jc w:val="center"/>
        <w:sectPr>
          <w:type w:val="continuous"/>
          <w:pgSz w:w="11850" w:h="16790"/>
          <w:pgMar w:top="1360" w:right="320" w:bottom="280" w:left="860" w:header="720" w:footer="720" w:gutter="0"/>
          <w:pgBorders w:display="firstPage">
            <w:top w:val="single" w:color="auto" w:sz="4" w:space="1"/>
            <w:left w:val="single" w:color="auto" w:sz="4" w:space="4"/>
            <w:bottom w:val="single" w:color="auto" w:sz="4" w:space="1"/>
            <w:right w:val="single" w:color="auto" w:sz="4" w:space="4"/>
          </w:pgBorders>
        </w:sectPr>
      </w:pPr>
      <w:r>
        <w:t>Department of Computer Engineering &amp; Application</w:t>
      </w:r>
    </w:p>
    <w:p>
      <w:pPr>
        <w:pStyle w:val="3"/>
        <w:spacing w:before="78"/>
        <w:ind w:left="0" w:leftChars="0" w:firstLine="0" w:firstLineChars="0"/>
      </w:pPr>
      <w:r>
        <w:t>Table of Contents</w:t>
      </w:r>
    </w:p>
    <w:sdt>
      <w:sdtPr>
        <w:id w:val="0"/>
        <w:docPartObj>
          <w:docPartGallery w:val="Table of Contents"/>
          <w:docPartUnique/>
        </w:docPartObj>
      </w:sdtPr>
      <w:sdtContent>
        <w:p>
          <w:pPr>
            <w:pStyle w:val="9"/>
            <w:numPr>
              <w:ilvl w:val="0"/>
              <w:numId w:val="1"/>
            </w:numPr>
            <w:tabs>
              <w:tab w:val="left" w:pos="830"/>
              <w:tab w:val="left" w:leader="dot" w:pos="9788"/>
            </w:tabs>
            <w:spacing w:before="119" w:after="0" w:line="240" w:lineRule="auto"/>
            <w:ind w:left="829" w:right="0" w:hanging="250"/>
            <w:jc w:val="left"/>
          </w:pPr>
          <w:r>
            <w:fldChar w:fldCharType="begin"/>
          </w:r>
          <w:r>
            <w:instrText xml:space="preserve"> HYPERLINK \l "_TOC_250034" </w:instrText>
          </w:r>
          <w:r>
            <w:fldChar w:fldCharType="separate"/>
          </w:r>
          <w:r>
            <w:t>INTRODUCTION</w:t>
          </w:r>
          <w:r>
            <w:tab/>
          </w:r>
          <w:r>
            <w:t>1</w:t>
          </w:r>
          <w:r>
            <w:fldChar w:fldCharType="end"/>
          </w:r>
        </w:p>
        <w:p>
          <w:pPr>
            <w:pStyle w:val="11"/>
            <w:numPr>
              <w:ilvl w:val="1"/>
              <w:numId w:val="1"/>
            </w:numPr>
            <w:tabs>
              <w:tab w:val="left" w:pos="1188"/>
              <w:tab w:val="left" w:leader="dot" w:pos="9795"/>
            </w:tabs>
            <w:spacing w:before="120" w:after="0" w:line="281" w:lineRule="exact"/>
            <w:ind w:left="1187" w:right="0" w:hanging="368"/>
            <w:jc w:val="left"/>
            <w:rPr>
              <w:rFonts w:ascii="Cambria"/>
              <w:b w:val="0"/>
              <w:i w:val="0"/>
              <w:sz w:val="24"/>
            </w:rPr>
          </w:pPr>
          <w:r>
            <w:fldChar w:fldCharType="begin"/>
          </w:r>
          <w:r>
            <w:instrText xml:space="preserve"> HYPERLINK \l "_TOC_250033" </w:instrText>
          </w:r>
          <w:r>
            <w:fldChar w:fldCharType="separate"/>
          </w:r>
          <w:r>
            <w:rPr>
              <w:rFonts w:ascii="Cambria"/>
              <w:b w:val="0"/>
              <w:i w:val="0"/>
              <w:sz w:val="24"/>
            </w:rPr>
            <w:t>P</w:t>
          </w:r>
          <w:r>
            <w:rPr>
              <w:rFonts w:ascii="Cambria"/>
              <w:b w:val="0"/>
              <w:i w:val="0"/>
              <w:sz w:val="19"/>
            </w:rPr>
            <w:t>URPOSE</w:t>
          </w:r>
          <w:r>
            <w:rPr>
              <w:rFonts w:ascii="Cambria"/>
              <w:b w:val="0"/>
              <w:i w:val="0"/>
              <w:sz w:val="19"/>
            </w:rPr>
            <w:tab/>
          </w:r>
          <w:r>
            <w:rPr>
              <w:rFonts w:ascii="Cambria"/>
              <w:b w:val="0"/>
              <w:i w:val="0"/>
              <w:sz w:val="24"/>
            </w:rPr>
            <w:t>1</w:t>
          </w:r>
          <w:r>
            <w:rPr>
              <w:rFonts w:ascii="Cambria"/>
              <w:b w:val="0"/>
              <w:i w:val="0"/>
              <w:sz w:val="24"/>
            </w:rPr>
            <w:fldChar w:fldCharType="end"/>
          </w:r>
        </w:p>
        <w:p>
          <w:pPr>
            <w:pStyle w:val="11"/>
            <w:numPr>
              <w:ilvl w:val="1"/>
              <w:numId w:val="1"/>
            </w:numPr>
            <w:tabs>
              <w:tab w:val="left" w:pos="1188"/>
              <w:tab w:val="left" w:leader="dot" w:pos="9795"/>
            </w:tabs>
            <w:spacing w:before="0" w:after="0" w:line="281" w:lineRule="exact"/>
            <w:ind w:left="1187" w:right="0" w:hanging="368"/>
            <w:jc w:val="left"/>
            <w:rPr>
              <w:rFonts w:ascii="Cambria"/>
              <w:b w:val="0"/>
              <w:i w:val="0"/>
              <w:sz w:val="24"/>
            </w:rPr>
          </w:pPr>
          <w:r>
            <w:fldChar w:fldCharType="begin"/>
          </w:r>
          <w:r>
            <w:instrText xml:space="preserve"> HYPERLINK \l "_TOC_250032" </w:instrText>
          </w:r>
          <w:r>
            <w:fldChar w:fldCharType="separate"/>
          </w:r>
          <w:r>
            <w:rPr>
              <w:rFonts w:ascii="Cambria"/>
              <w:b w:val="0"/>
              <w:i w:val="0"/>
              <w:sz w:val="24"/>
            </w:rPr>
            <w:t>S</w:t>
          </w:r>
          <w:r>
            <w:rPr>
              <w:rFonts w:ascii="Cambria"/>
              <w:b w:val="0"/>
              <w:i w:val="0"/>
              <w:sz w:val="19"/>
            </w:rPr>
            <w:t>COPE</w:t>
          </w:r>
          <w:r>
            <w:rPr>
              <w:rFonts w:ascii="Cambria"/>
              <w:b w:val="0"/>
              <w:i w:val="0"/>
              <w:sz w:val="19"/>
            </w:rPr>
            <w:tab/>
          </w:r>
          <w:r>
            <w:rPr>
              <w:rFonts w:ascii="Cambria"/>
              <w:b w:val="0"/>
              <w:i w:val="0"/>
              <w:sz w:val="24"/>
            </w:rPr>
            <w:t>1</w:t>
          </w:r>
          <w:r>
            <w:rPr>
              <w:rFonts w:ascii="Cambria"/>
              <w:b w:val="0"/>
              <w:i w:val="0"/>
              <w:sz w:val="24"/>
            </w:rPr>
            <w:fldChar w:fldCharType="end"/>
          </w:r>
        </w:p>
        <w:p>
          <w:pPr>
            <w:pStyle w:val="10"/>
            <w:numPr>
              <w:ilvl w:val="1"/>
              <w:numId w:val="1"/>
            </w:numPr>
            <w:tabs>
              <w:tab w:val="left" w:pos="1188"/>
              <w:tab w:val="left" w:leader="dot" w:pos="9795"/>
            </w:tabs>
            <w:spacing w:before="0" w:after="0" w:line="281" w:lineRule="exact"/>
            <w:ind w:left="1187" w:right="0" w:hanging="368"/>
            <w:jc w:val="left"/>
            <w:rPr>
              <w:sz w:val="24"/>
            </w:rPr>
          </w:pPr>
          <w:r>
            <w:fldChar w:fldCharType="begin"/>
          </w:r>
          <w:r>
            <w:instrText xml:space="preserve"> HYPERLINK \l "_TOC_250031" </w:instrText>
          </w:r>
          <w:r>
            <w:fldChar w:fldCharType="separate"/>
          </w:r>
          <w:r>
            <w:rPr>
              <w:sz w:val="24"/>
            </w:rPr>
            <w:t>D</w:t>
          </w:r>
          <w:r>
            <w:t>EFINITIONS</w:t>
          </w:r>
          <w:r>
            <w:rPr>
              <w:sz w:val="24"/>
            </w:rPr>
            <w:t>, A</w:t>
          </w:r>
          <w:r>
            <w:t>CRONYMS</w:t>
          </w:r>
          <w:r>
            <w:rPr>
              <w:sz w:val="24"/>
            </w:rPr>
            <w:t>,</w:t>
          </w:r>
          <w:r>
            <w:rPr>
              <w:spacing w:val="7"/>
              <w:sz w:val="24"/>
            </w:rPr>
            <w:t xml:space="preserve"> </w:t>
          </w:r>
          <w:r>
            <w:t>AND</w:t>
          </w:r>
          <w:r>
            <w:rPr>
              <w:spacing w:val="14"/>
            </w:rPr>
            <w:t xml:space="preserve"> </w:t>
          </w:r>
          <w:r>
            <w:rPr>
              <w:sz w:val="24"/>
            </w:rPr>
            <w:t>A</w:t>
          </w:r>
          <w:r>
            <w:t>BBREVIATIONS</w:t>
          </w:r>
          <w:r>
            <w:tab/>
          </w:r>
          <w:r>
            <w:rPr>
              <w:sz w:val="24"/>
            </w:rPr>
            <w:t>2</w:t>
          </w:r>
          <w:r>
            <w:rPr>
              <w:sz w:val="24"/>
            </w:rPr>
            <w:fldChar w:fldCharType="end"/>
          </w:r>
        </w:p>
        <w:p>
          <w:pPr>
            <w:pStyle w:val="7"/>
            <w:numPr>
              <w:ilvl w:val="1"/>
              <w:numId w:val="1"/>
            </w:numPr>
            <w:tabs>
              <w:tab w:val="left" w:pos="1188"/>
              <w:tab w:val="left" w:leader="dot" w:pos="8975"/>
            </w:tabs>
            <w:spacing w:before="0" w:after="0" w:line="281" w:lineRule="exact"/>
            <w:ind w:left="1187" w:right="739" w:hanging="1188"/>
            <w:jc w:val="right"/>
            <w:rPr>
              <w:sz w:val="24"/>
            </w:rPr>
          </w:pPr>
          <w:r>
            <w:fldChar w:fldCharType="begin"/>
          </w:r>
          <w:r>
            <w:instrText xml:space="preserve"> HYPERLINK \l "_TOC_250030" </w:instrText>
          </w:r>
          <w:r>
            <w:fldChar w:fldCharType="separate"/>
          </w:r>
          <w:r>
            <w:rPr>
              <w:sz w:val="24"/>
            </w:rPr>
            <w:t>R</w:t>
          </w:r>
          <w:r>
            <w:t>EFERENCES</w:t>
          </w:r>
          <w:r>
            <w:tab/>
          </w:r>
          <w:r>
            <w:rPr>
              <w:sz w:val="24"/>
            </w:rPr>
            <w:t>2</w:t>
          </w:r>
          <w:r>
            <w:rPr>
              <w:sz w:val="24"/>
            </w:rPr>
            <w:fldChar w:fldCharType="end"/>
          </w:r>
        </w:p>
        <w:p>
          <w:pPr>
            <w:pStyle w:val="7"/>
            <w:numPr>
              <w:ilvl w:val="1"/>
              <w:numId w:val="1"/>
            </w:numPr>
            <w:tabs>
              <w:tab w:val="left" w:pos="1188"/>
              <w:tab w:val="left" w:leader="dot" w:pos="8975"/>
            </w:tabs>
            <w:spacing w:before="1" w:after="0" w:line="240" w:lineRule="auto"/>
            <w:ind w:left="1187" w:right="739" w:hanging="1188"/>
            <w:jc w:val="right"/>
            <w:rPr>
              <w:sz w:val="24"/>
            </w:rPr>
          </w:pPr>
          <w:r>
            <w:fldChar w:fldCharType="begin"/>
          </w:r>
          <w:r>
            <w:instrText xml:space="preserve"> HYPERLINK \l "_TOC_250029" </w:instrText>
          </w:r>
          <w:r>
            <w:fldChar w:fldCharType="separate"/>
          </w:r>
          <w:r>
            <w:rPr>
              <w:sz w:val="24"/>
            </w:rPr>
            <w:t>O</w:t>
          </w:r>
          <w:r>
            <w:t>VERVIEW</w:t>
          </w:r>
          <w:r>
            <w:tab/>
          </w:r>
          <w:r>
            <w:rPr>
              <w:sz w:val="24"/>
            </w:rPr>
            <w:t>2</w:t>
          </w:r>
          <w:r>
            <w:rPr>
              <w:sz w:val="24"/>
            </w:rPr>
            <w:fldChar w:fldCharType="end"/>
          </w:r>
        </w:p>
        <w:p>
          <w:pPr>
            <w:pStyle w:val="5"/>
            <w:numPr>
              <w:ilvl w:val="0"/>
              <w:numId w:val="1"/>
            </w:numPr>
            <w:tabs>
              <w:tab w:val="left" w:pos="830"/>
              <w:tab w:val="left" w:leader="dot" w:pos="9208"/>
            </w:tabs>
            <w:spacing w:before="120" w:after="0" w:line="240" w:lineRule="auto"/>
            <w:ind w:left="829" w:right="737" w:hanging="830"/>
            <w:jc w:val="right"/>
          </w:pPr>
          <w:r>
            <w:fldChar w:fldCharType="begin"/>
          </w:r>
          <w:r>
            <w:instrText xml:space="preserve"> HYPERLINK \l "_TOC_250028" </w:instrText>
          </w:r>
          <w:r>
            <w:fldChar w:fldCharType="separate"/>
          </w:r>
          <w:r>
            <w:t>GENERAL</w:t>
          </w:r>
          <w:r>
            <w:rPr>
              <w:spacing w:val="-3"/>
            </w:rPr>
            <w:t xml:space="preserve"> </w:t>
          </w:r>
          <w:r>
            <w:t>DESCRIPTION</w:t>
          </w:r>
          <w:r>
            <w:tab/>
          </w:r>
          <w:r>
            <w:t>3</w:t>
          </w:r>
          <w:r>
            <w:fldChar w:fldCharType="end"/>
          </w:r>
        </w:p>
        <w:p>
          <w:pPr>
            <w:pStyle w:val="7"/>
            <w:numPr>
              <w:ilvl w:val="1"/>
              <w:numId w:val="1"/>
            </w:numPr>
            <w:tabs>
              <w:tab w:val="left" w:pos="368"/>
              <w:tab w:val="left" w:leader="dot" w:pos="8978"/>
            </w:tabs>
            <w:spacing w:before="119" w:after="0" w:line="240" w:lineRule="auto"/>
            <w:ind w:left="1187" w:right="736" w:hanging="1188"/>
            <w:jc w:val="right"/>
            <w:rPr>
              <w:sz w:val="24"/>
            </w:rPr>
          </w:pPr>
          <w:r>
            <w:fldChar w:fldCharType="begin"/>
          </w:r>
          <w:r>
            <w:instrText xml:space="preserve"> HYPERLINK \l "_TOC_250027" </w:instrText>
          </w:r>
          <w:r>
            <w:fldChar w:fldCharType="separate"/>
          </w:r>
          <w:r>
            <w:rPr>
              <w:sz w:val="24"/>
            </w:rPr>
            <w:t>P</w:t>
          </w:r>
          <w:r>
            <w:t>RODUCT</w:t>
          </w:r>
          <w:r>
            <w:rPr>
              <w:spacing w:val="11"/>
            </w:rPr>
            <w:t xml:space="preserve"> </w:t>
          </w:r>
          <w:r>
            <w:rPr>
              <w:sz w:val="24"/>
            </w:rPr>
            <w:t>P</w:t>
          </w:r>
          <w:r>
            <w:t>ERSPECTIVE</w:t>
          </w:r>
          <w:r>
            <w:tab/>
          </w:r>
          <w:r>
            <w:rPr>
              <w:sz w:val="24"/>
            </w:rPr>
            <w:t>3</w:t>
          </w:r>
          <w:r>
            <w:rPr>
              <w:sz w:val="24"/>
            </w:rPr>
            <w:fldChar w:fldCharType="end"/>
          </w:r>
        </w:p>
        <w:p>
          <w:pPr>
            <w:pStyle w:val="10"/>
            <w:numPr>
              <w:ilvl w:val="1"/>
              <w:numId w:val="1"/>
            </w:numPr>
            <w:tabs>
              <w:tab w:val="left" w:pos="1188"/>
              <w:tab w:val="left" w:leader="dot" w:pos="9795"/>
            </w:tabs>
            <w:spacing w:before="2" w:after="0" w:line="281" w:lineRule="exact"/>
            <w:ind w:left="1187" w:right="0" w:hanging="368"/>
            <w:jc w:val="left"/>
            <w:rPr>
              <w:sz w:val="24"/>
            </w:rPr>
          </w:pPr>
          <w:r>
            <w:fldChar w:fldCharType="begin"/>
          </w:r>
          <w:r>
            <w:instrText xml:space="preserve"> HYPERLINK \l "_TOC_250026" </w:instrText>
          </w:r>
          <w:r>
            <w:fldChar w:fldCharType="separate"/>
          </w:r>
          <w:r>
            <w:rPr>
              <w:sz w:val="24"/>
            </w:rPr>
            <w:t>P</w:t>
          </w:r>
          <w:r>
            <w:t>RODUCT</w:t>
          </w:r>
          <w:r>
            <w:rPr>
              <w:spacing w:val="12"/>
            </w:rPr>
            <w:t xml:space="preserve"> </w:t>
          </w:r>
          <w:r>
            <w:rPr>
              <w:sz w:val="24"/>
            </w:rPr>
            <w:t>F</w:t>
          </w:r>
          <w:r>
            <w:t>UNCTIONS</w:t>
          </w:r>
          <w:r>
            <w:tab/>
          </w:r>
          <w:r>
            <w:rPr>
              <w:sz w:val="24"/>
            </w:rPr>
            <w:t>3</w:t>
          </w:r>
          <w:r>
            <w:rPr>
              <w:sz w:val="24"/>
            </w:rPr>
            <w:fldChar w:fldCharType="end"/>
          </w:r>
        </w:p>
        <w:p>
          <w:pPr>
            <w:pStyle w:val="10"/>
            <w:numPr>
              <w:ilvl w:val="1"/>
              <w:numId w:val="1"/>
            </w:numPr>
            <w:tabs>
              <w:tab w:val="left" w:pos="1188"/>
              <w:tab w:val="left" w:leader="dot" w:pos="9795"/>
            </w:tabs>
            <w:spacing w:before="0" w:after="0" w:line="281" w:lineRule="exact"/>
            <w:ind w:left="1187" w:right="0" w:hanging="368"/>
            <w:jc w:val="left"/>
            <w:rPr>
              <w:sz w:val="24"/>
            </w:rPr>
          </w:pPr>
          <w:r>
            <w:fldChar w:fldCharType="begin"/>
          </w:r>
          <w:r>
            <w:instrText xml:space="preserve"> HYPERLINK \l "_TOC_250025" </w:instrText>
          </w:r>
          <w:r>
            <w:fldChar w:fldCharType="separate"/>
          </w:r>
          <w:r>
            <w:rPr>
              <w:sz w:val="24"/>
            </w:rPr>
            <w:t>U</w:t>
          </w:r>
          <w:r>
            <w:t>SER</w:t>
          </w:r>
          <w:r>
            <w:rPr>
              <w:spacing w:val="12"/>
            </w:rPr>
            <w:t xml:space="preserve"> </w:t>
          </w:r>
          <w:r>
            <w:rPr>
              <w:sz w:val="24"/>
            </w:rPr>
            <w:t>C</w:t>
          </w:r>
          <w:r>
            <w:t>HARACTERISTICS</w:t>
          </w:r>
          <w:r>
            <w:tab/>
          </w:r>
          <w:r>
            <w:rPr>
              <w:sz w:val="24"/>
            </w:rPr>
            <w:t>4</w:t>
          </w:r>
          <w:r>
            <w:rPr>
              <w:sz w:val="24"/>
            </w:rPr>
            <w:fldChar w:fldCharType="end"/>
          </w:r>
        </w:p>
        <w:p>
          <w:pPr>
            <w:pStyle w:val="10"/>
            <w:numPr>
              <w:ilvl w:val="1"/>
              <w:numId w:val="1"/>
            </w:numPr>
            <w:tabs>
              <w:tab w:val="left" w:pos="1188"/>
              <w:tab w:val="left" w:leader="dot" w:pos="9795"/>
            </w:tabs>
            <w:spacing w:before="0" w:after="0" w:line="281" w:lineRule="exact"/>
            <w:ind w:left="1187" w:right="0" w:hanging="368"/>
            <w:jc w:val="left"/>
            <w:rPr>
              <w:sz w:val="24"/>
            </w:rPr>
          </w:pPr>
          <w:r>
            <w:fldChar w:fldCharType="begin"/>
          </w:r>
          <w:r>
            <w:instrText xml:space="preserve"> HYPERLINK \l "_TOC_250024" </w:instrText>
          </w:r>
          <w:r>
            <w:fldChar w:fldCharType="separate"/>
          </w:r>
          <w:r>
            <w:rPr>
              <w:sz w:val="24"/>
            </w:rPr>
            <w:t>G</w:t>
          </w:r>
          <w:r>
            <w:t>ENERAL</w:t>
          </w:r>
          <w:r>
            <w:rPr>
              <w:spacing w:val="13"/>
            </w:rPr>
            <w:t xml:space="preserve"> </w:t>
          </w:r>
          <w:r>
            <w:rPr>
              <w:sz w:val="24"/>
            </w:rPr>
            <w:t>C</w:t>
          </w:r>
          <w:r>
            <w:t>ONSTRAINTS</w:t>
          </w:r>
          <w:r>
            <w:tab/>
          </w:r>
          <w:r>
            <w:rPr>
              <w:sz w:val="24"/>
            </w:rPr>
            <w:t>4</w:t>
          </w:r>
          <w:r>
            <w:rPr>
              <w:sz w:val="24"/>
            </w:rPr>
            <w:fldChar w:fldCharType="end"/>
          </w:r>
        </w:p>
        <w:p>
          <w:pPr>
            <w:pStyle w:val="5"/>
            <w:numPr>
              <w:ilvl w:val="0"/>
              <w:numId w:val="1"/>
            </w:numPr>
            <w:tabs>
              <w:tab w:val="left" w:pos="830"/>
              <w:tab w:val="left" w:leader="dot" w:pos="9208"/>
            </w:tabs>
            <w:spacing w:before="119" w:after="0" w:line="240" w:lineRule="auto"/>
            <w:ind w:left="829" w:right="737" w:hanging="830"/>
            <w:jc w:val="right"/>
          </w:pPr>
          <w:r>
            <w:fldChar w:fldCharType="begin"/>
          </w:r>
          <w:r>
            <w:instrText xml:space="preserve"> HYPERLINK \l "_TOC_250023" </w:instrText>
          </w:r>
          <w:r>
            <w:fldChar w:fldCharType="separate"/>
          </w:r>
          <w:r>
            <w:t>SPECIFIC</w:t>
          </w:r>
          <w:r>
            <w:rPr>
              <w:spacing w:val="-1"/>
            </w:rPr>
            <w:t xml:space="preserve"> </w:t>
          </w:r>
          <w:r>
            <w:t>REQUIREMENTS</w:t>
          </w:r>
          <w:r>
            <w:tab/>
          </w:r>
          <w:r>
            <w:t>4</w:t>
          </w:r>
          <w:r>
            <w:fldChar w:fldCharType="end"/>
          </w:r>
        </w:p>
        <w:p>
          <w:pPr>
            <w:pStyle w:val="7"/>
            <w:numPr>
              <w:ilvl w:val="1"/>
              <w:numId w:val="1"/>
            </w:numPr>
            <w:tabs>
              <w:tab w:val="left" w:pos="368"/>
              <w:tab w:val="left" w:leader="dot" w:pos="8975"/>
            </w:tabs>
            <w:spacing w:before="120" w:after="0" w:line="240" w:lineRule="auto"/>
            <w:ind w:left="1187" w:right="739" w:hanging="1188"/>
            <w:jc w:val="right"/>
            <w:rPr>
              <w:sz w:val="24"/>
            </w:rPr>
          </w:pPr>
          <w:r>
            <w:fldChar w:fldCharType="begin"/>
          </w:r>
          <w:r>
            <w:instrText xml:space="preserve"> HYPERLINK \l "_TOC_250022" </w:instrText>
          </w:r>
          <w:r>
            <w:fldChar w:fldCharType="separate"/>
          </w:r>
          <w:r>
            <w:rPr>
              <w:sz w:val="24"/>
            </w:rPr>
            <w:t>E</w:t>
          </w:r>
          <w:r>
            <w:t>XTERNAL</w:t>
          </w:r>
          <w:r>
            <w:rPr>
              <w:spacing w:val="14"/>
            </w:rPr>
            <w:t xml:space="preserve"> </w:t>
          </w:r>
          <w:r>
            <w:rPr>
              <w:sz w:val="24"/>
            </w:rPr>
            <w:t>I</w:t>
          </w:r>
          <w:r>
            <w:t>NTERFACE</w:t>
          </w:r>
          <w:r>
            <w:rPr>
              <w:spacing w:val="15"/>
            </w:rPr>
            <w:t xml:space="preserve"> </w:t>
          </w:r>
          <w:r>
            <w:rPr>
              <w:sz w:val="24"/>
            </w:rPr>
            <w:t>R</w:t>
          </w:r>
          <w:r>
            <w:t>EQUIREMENTS</w:t>
          </w:r>
          <w:r>
            <w:tab/>
          </w:r>
          <w:r>
            <w:rPr>
              <w:sz w:val="24"/>
            </w:rPr>
            <w:t>5</w:t>
          </w:r>
          <w:r>
            <w:rPr>
              <w:sz w:val="24"/>
            </w:rPr>
            <w:fldChar w:fldCharType="end"/>
          </w:r>
        </w:p>
        <w:p>
          <w:pPr>
            <w:pStyle w:val="6"/>
            <w:numPr>
              <w:ilvl w:val="2"/>
              <w:numId w:val="1"/>
            </w:numPr>
            <w:tabs>
              <w:tab w:val="left" w:pos="528"/>
              <w:tab w:val="left" w:leader="dot" w:pos="8743"/>
            </w:tabs>
            <w:spacing w:before="2" w:after="0" w:line="281" w:lineRule="exact"/>
            <w:ind w:left="1588" w:right="738" w:hanging="1588"/>
            <w:jc w:val="right"/>
            <w:rPr>
              <w:i/>
            </w:rPr>
          </w:pPr>
          <w:r>
            <w:fldChar w:fldCharType="begin"/>
          </w:r>
          <w:r>
            <w:instrText xml:space="preserve"> HYPERLINK \l "_TOC_250021" </w:instrText>
          </w:r>
          <w:r>
            <w:fldChar w:fldCharType="separate"/>
          </w:r>
          <w:r>
            <w:rPr>
              <w:i/>
            </w:rPr>
            <w:t>User</w:t>
          </w:r>
          <w:r>
            <w:rPr>
              <w:i/>
              <w:spacing w:val="-2"/>
            </w:rPr>
            <w:t xml:space="preserve"> </w:t>
          </w:r>
          <w:r>
            <w:rPr>
              <w:i/>
            </w:rPr>
            <w:t>Interfaces</w:t>
          </w:r>
          <w:r>
            <w:rPr>
              <w:i/>
            </w:rPr>
            <w:tab/>
          </w:r>
          <w:r>
            <w:rPr>
              <w:i/>
            </w:rPr>
            <w:t>5</w:t>
          </w:r>
          <w:r>
            <w:rPr>
              <w:i/>
            </w:rPr>
            <w:fldChar w:fldCharType="end"/>
          </w:r>
        </w:p>
        <w:p>
          <w:pPr>
            <w:pStyle w:val="6"/>
            <w:numPr>
              <w:ilvl w:val="2"/>
              <w:numId w:val="1"/>
            </w:numPr>
            <w:tabs>
              <w:tab w:val="left" w:pos="528"/>
              <w:tab w:val="left" w:leader="dot" w:pos="8743"/>
            </w:tabs>
            <w:spacing w:before="0" w:after="0" w:line="281" w:lineRule="exact"/>
            <w:ind w:left="1588" w:right="738" w:hanging="1588"/>
            <w:jc w:val="right"/>
            <w:rPr>
              <w:i/>
            </w:rPr>
          </w:pPr>
          <w:r>
            <w:fldChar w:fldCharType="begin"/>
          </w:r>
          <w:r>
            <w:instrText xml:space="preserve"> HYPERLINK \l "_TOC_250020" </w:instrText>
          </w:r>
          <w:r>
            <w:fldChar w:fldCharType="separate"/>
          </w:r>
          <w:r>
            <w:rPr>
              <w:i/>
            </w:rPr>
            <w:t>Hardware</w:t>
          </w:r>
          <w:r>
            <w:rPr>
              <w:i/>
              <w:spacing w:val="-3"/>
            </w:rPr>
            <w:t xml:space="preserve"> </w:t>
          </w:r>
          <w:r>
            <w:rPr>
              <w:i/>
            </w:rPr>
            <w:t>Interfaces</w:t>
          </w:r>
          <w:r>
            <w:rPr>
              <w:i/>
            </w:rPr>
            <w:tab/>
          </w:r>
          <w:r>
            <w:rPr>
              <w:i/>
            </w:rPr>
            <w:t>6</w:t>
          </w:r>
          <w:r>
            <w:rPr>
              <w:i/>
            </w:rPr>
            <w:fldChar w:fldCharType="end"/>
          </w:r>
        </w:p>
        <w:p>
          <w:pPr>
            <w:pStyle w:val="6"/>
            <w:numPr>
              <w:ilvl w:val="2"/>
              <w:numId w:val="1"/>
            </w:numPr>
            <w:tabs>
              <w:tab w:val="left" w:pos="528"/>
              <w:tab w:val="left" w:leader="dot" w:pos="8743"/>
            </w:tabs>
            <w:spacing w:before="0" w:after="0" w:line="281" w:lineRule="exact"/>
            <w:ind w:left="1588" w:right="738" w:hanging="1588"/>
            <w:jc w:val="right"/>
            <w:rPr>
              <w:i/>
            </w:rPr>
          </w:pPr>
          <w:r>
            <w:fldChar w:fldCharType="begin"/>
          </w:r>
          <w:r>
            <w:instrText xml:space="preserve"> HYPERLINK \l "_TOC_250019" </w:instrText>
          </w:r>
          <w:r>
            <w:fldChar w:fldCharType="separate"/>
          </w:r>
          <w:r>
            <w:rPr>
              <w:i/>
            </w:rPr>
            <w:t>Software</w:t>
          </w:r>
          <w:r>
            <w:rPr>
              <w:i/>
              <w:spacing w:val="-3"/>
            </w:rPr>
            <w:t xml:space="preserve"> </w:t>
          </w:r>
          <w:r>
            <w:rPr>
              <w:i/>
            </w:rPr>
            <w:t>Interfaces</w:t>
          </w:r>
          <w:r>
            <w:rPr>
              <w:i/>
            </w:rPr>
            <w:tab/>
          </w:r>
          <w:r>
            <w:rPr>
              <w:i/>
            </w:rPr>
            <w:t>6</w:t>
          </w:r>
          <w:r>
            <w:rPr>
              <w:i/>
            </w:rPr>
            <w:fldChar w:fldCharType="end"/>
          </w:r>
        </w:p>
        <w:p>
          <w:pPr>
            <w:pStyle w:val="6"/>
            <w:numPr>
              <w:ilvl w:val="2"/>
              <w:numId w:val="1"/>
            </w:numPr>
            <w:tabs>
              <w:tab w:val="left" w:pos="528"/>
              <w:tab w:val="left" w:leader="dot" w:pos="8743"/>
            </w:tabs>
            <w:spacing w:before="0" w:after="0" w:line="281" w:lineRule="exact"/>
            <w:ind w:left="1588" w:right="738" w:hanging="1588"/>
            <w:jc w:val="right"/>
            <w:rPr>
              <w:i/>
            </w:rPr>
          </w:pPr>
          <w:r>
            <w:fldChar w:fldCharType="begin"/>
          </w:r>
          <w:r>
            <w:instrText xml:space="preserve"> HYPERLINK \l "_TOC_250018" </w:instrText>
          </w:r>
          <w:r>
            <w:fldChar w:fldCharType="separate"/>
          </w:r>
          <w:r>
            <w:rPr>
              <w:i/>
            </w:rPr>
            <w:t>Communications</w:t>
          </w:r>
          <w:r>
            <w:rPr>
              <w:i/>
              <w:spacing w:val="-6"/>
            </w:rPr>
            <w:t xml:space="preserve"> </w:t>
          </w:r>
          <w:r>
            <w:rPr>
              <w:i/>
            </w:rPr>
            <w:t>Interfaces</w:t>
          </w:r>
          <w:r>
            <w:rPr>
              <w:i/>
            </w:rPr>
            <w:tab/>
          </w:r>
          <w:r>
            <w:rPr>
              <w:i/>
            </w:rPr>
            <w:t>7</w:t>
          </w:r>
          <w:r>
            <w:rPr>
              <w:i/>
            </w:rPr>
            <w:fldChar w:fldCharType="end"/>
          </w:r>
        </w:p>
        <w:p>
          <w:pPr>
            <w:pStyle w:val="7"/>
            <w:numPr>
              <w:ilvl w:val="1"/>
              <w:numId w:val="1"/>
            </w:numPr>
            <w:tabs>
              <w:tab w:val="left" w:pos="368"/>
              <w:tab w:val="left" w:leader="dot" w:pos="8975"/>
            </w:tabs>
            <w:spacing w:before="2" w:after="0" w:line="281" w:lineRule="exact"/>
            <w:ind w:left="1187" w:right="739" w:hanging="1188"/>
            <w:jc w:val="right"/>
            <w:rPr>
              <w:sz w:val="24"/>
            </w:rPr>
          </w:pPr>
          <w:r>
            <w:fldChar w:fldCharType="begin"/>
          </w:r>
          <w:r>
            <w:instrText xml:space="preserve"> HYPERLINK \l "_TOC_250017" </w:instrText>
          </w:r>
          <w:r>
            <w:fldChar w:fldCharType="separate"/>
          </w:r>
          <w:r>
            <w:rPr>
              <w:sz w:val="24"/>
            </w:rPr>
            <w:t>F</w:t>
          </w:r>
          <w:r>
            <w:t>UNCTIONAL</w:t>
          </w:r>
          <w:r>
            <w:rPr>
              <w:spacing w:val="13"/>
            </w:rPr>
            <w:t xml:space="preserve"> </w:t>
          </w:r>
          <w:r>
            <w:rPr>
              <w:sz w:val="24"/>
            </w:rPr>
            <w:t>R</w:t>
          </w:r>
          <w:r>
            <w:t>EQUIREMENTS</w:t>
          </w:r>
          <w:r>
            <w:tab/>
          </w:r>
          <w:r>
            <w:rPr>
              <w:sz w:val="24"/>
            </w:rPr>
            <w:t>7</w:t>
          </w:r>
          <w:r>
            <w:rPr>
              <w:sz w:val="24"/>
            </w:rPr>
            <w:fldChar w:fldCharType="end"/>
          </w:r>
        </w:p>
        <w:p>
          <w:pPr>
            <w:pStyle w:val="6"/>
            <w:numPr>
              <w:ilvl w:val="2"/>
              <w:numId w:val="1"/>
            </w:numPr>
            <w:tabs>
              <w:tab w:val="left" w:pos="528"/>
              <w:tab w:val="left" w:leader="dot" w:pos="8743"/>
            </w:tabs>
            <w:spacing w:before="0" w:after="0" w:line="281" w:lineRule="exact"/>
            <w:ind w:left="1588" w:right="738" w:hanging="1588"/>
            <w:jc w:val="right"/>
            <w:rPr>
              <w:i/>
            </w:rPr>
          </w:pPr>
          <w:r>
            <w:rPr>
              <w:i/>
            </w:rPr>
            <w:t>&lt;Functional Requirement or</w:t>
          </w:r>
          <w:r>
            <w:rPr>
              <w:i/>
              <w:spacing w:val="-10"/>
            </w:rPr>
            <w:t xml:space="preserve"> </w:t>
          </w:r>
          <w:r>
            <w:rPr>
              <w:i/>
            </w:rPr>
            <w:t>Feature</w:t>
          </w:r>
          <w:r>
            <w:rPr>
              <w:i/>
              <w:spacing w:val="-2"/>
            </w:rPr>
            <w:t xml:space="preserve"> </w:t>
          </w:r>
          <w:r>
            <w:rPr>
              <w:i/>
            </w:rPr>
            <w:t>#1&gt;</w:t>
          </w:r>
          <w:r>
            <w:rPr>
              <w:i/>
            </w:rPr>
            <w:tab/>
          </w:r>
          <w:r>
            <w:rPr>
              <w:i/>
            </w:rPr>
            <w:t>7</w:t>
          </w:r>
        </w:p>
        <w:p>
          <w:pPr>
            <w:pStyle w:val="6"/>
            <w:numPr>
              <w:ilvl w:val="2"/>
              <w:numId w:val="1"/>
            </w:numPr>
            <w:tabs>
              <w:tab w:val="left" w:pos="528"/>
              <w:tab w:val="left" w:leader="dot" w:pos="8743"/>
            </w:tabs>
            <w:spacing w:before="0" w:after="0" w:line="281" w:lineRule="exact"/>
            <w:ind w:left="1588" w:right="738" w:hanging="1588"/>
            <w:jc w:val="right"/>
            <w:rPr>
              <w:i/>
            </w:rPr>
          </w:pPr>
          <w:r>
            <w:rPr>
              <w:i/>
            </w:rPr>
            <w:t>&lt;Functional Requirement or</w:t>
          </w:r>
          <w:r>
            <w:rPr>
              <w:i/>
              <w:spacing w:val="-10"/>
            </w:rPr>
            <w:t xml:space="preserve"> </w:t>
          </w:r>
          <w:r>
            <w:rPr>
              <w:i/>
            </w:rPr>
            <w:t>Feature</w:t>
          </w:r>
          <w:r>
            <w:rPr>
              <w:i/>
              <w:spacing w:val="-2"/>
            </w:rPr>
            <w:t xml:space="preserve"> </w:t>
          </w:r>
          <w:r>
            <w:rPr>
              <w:i/>
            </w:rPr>
            <w:t>#2&gt;</w:t>
          </w:r>
          <w:r>
            <w:rPr>
              <w:i/>
            </w:rPr>
            <w:tab/>
          </w:r>
          <w:r>
            <w:rPr>
              <w:i/>
            </w:rPr>
            <w:t>7</w:t>
          </w:r>
        </w:p>
        <w:p>
          <w:pPr>
            <w:pStyle w:val="8"/>
            <w:numPr>
              <w:ilvl w:val="1"/>
              <w:numId w:val="1"/>
            </w:numPr>
            <w:tabs>
              <w:tab w:val="left" w:pos="368"/>
              <w:tab w:val="left" w:leader="dot" w:pos="8975"/>
            </w:tabs>
            <w:spacing w:before="0" w:after="0" w:line="281" w:lineRule="exact"/>
            <w:ind w:left="1187" w:right="739" w:hanging="1188"/>
            <w:jc w:val="right"/>
            <w:rPr>
              <w:b w:val="0"/>
              <w:i w:val="0"/>
              <w:sz w:val="24"/>
            </w:rPr>
          </w:pPr>
          <w:r>
            <w:fldChar w:fldCharType="begin"/>
          </w:r>
          <w:r>
            <w:instrText xml:space="preserve"> HYPERLINK \l "_TOC_250016" </w:instrText>
          </w:r>
          <w:r>
            <w:fldChar w:fldCharType="separate"/>
          </w:r>
          <w:r>
            <w:rPr>
              <w:b w:val="0"/>
              <w:i w:val="0"/>
              <w:sz w:val="24"/>
            </w:rPr>
            <w:t>U</w:t>
          </w:r>
          <w:r>
            <w:rPr>
              <w:b w:val="0"/>
              <w:i w:val="0"/>
              <w:sz w:val="19"/>
            </w:rPr>
            <w:t>SE</w:t>
          </w:r>
          <w:r>
            <w:rPr>
              <w:b w:val="0"/>
              <w:i w:val="0"/>
              <w:spacing w:val="9"/>
              <w:sz w:val="19"/>
            </w:rPr>
            <w:t xml:space="preserve"> </w:t>
          </w:r>
          <w:r>
            <w:rPr>
              <w:b w:val="0"/>
              <w:i w:val="0"/>
              <w:sz w:val="24"/>
            </w:rPr>
            <w:t>C</w:t>
          </w:r>
          <w:r>
            <w:rPr>
              <w:b w:val="0"/>
              <w:i w:val="0"/>
              <w:sz w:val="19"/>
            </w:rPr>
            <w:t>ASES</w:t>
          </w:r>
          <w:r>
            <w:rPr>
              <w:b w:val="0"/>
              <w:i w:val="0"/>
              <w:sz w:val="19"/>
            </w:rPr>
            <w:tab/>
          </w:r>
          <w:r>
            <w:rPr>
              <w:b w:val="0"/>
              <w:i w:val="0"/>
              <w:sz w:val="24"/>
            </w:rPr>
            <w:t>8</w:t>
          </w:r>
          <w:r>
            <w:rPr>
              <w:b w:val="0"/>
              <w:i w:val="0"/>
              <w:sz w:val="24"/>
            </w:rPr>
            <w:fldChar w:fldCharType="end"/>
          </w:r>
        </w:p>
        <w:p>
          <w:pPr>
            <w:pStyle w:val="6"/>
            <w:numPr>
              <w:ilvl w:val="2"/>
              <w:numId w:val="1"/>
            </w:numPr>
            <w:tabs>
              <w:tab w:val="left" w:pos="528"/>
              <w:tab w:val="left" w:leader="dot" w:pos="8743"/>
            </w:tabs>
            <w:spacing w:before="1" w:after="0" w:line="281" w:lineRule="exact"/>
            <w:ind w:left="1588" w:right="738" w:hanging="1588"/>
            <w:jc w:val="right"/>
            <w:rPr>
              <w:i/>
            </w:rPr>
          </w:pPr>
          <w:r>
            <w:fldChar w:fldCharType="begin"/>
          </w:r>
          <w:r>
            <w:instrText xml:space="preserve"> HYPERLINK \l "_TOC_250015" </w:instrText>
          </w:r>
          <w:r>
            <w:fldChar w:fldCharType="separate"/>
          </w:r>
          <w:r>
            <w:rPr>
              <w:i/>
            </w:rPr>
            <w:t>Use</w:t>
          </w:r>
          <w:r>
            <w:rPr>
              <w:i/>
              <w:spacing w:val="-1"/>
            </w:rPr>
            <w:t xml:space="preserve"> </w:t>
          </w:r>
          <w:r>
            <w:rPr>
              <w:i/>
            </w:rPr>
            <w:t>Case</w:t>
          </w:r>
          <w:r>
            <w:rPr>
              <w:i/>
              <w:spacing w:val="-1"/>
            </w:rPr>
            <w:t xml:space="preserve"> </w:t>
          </w:r>
          <w:r>
            <w:rPr>
              <w:i/>
            </w:rPr>
            <w:t>#1</w:t>
          </w:r>
          <w:r>
            <w:rPr>
              <w:i/>
            </w:rPr>
            <w:tab/>
          </w:r>
          <w:r>
            <w:rPr>
              <w:i/>
            </w:rPr>
            <w:t>8</w:t>
          </w:r>
          <w:r>
            <w:rPr>
              <w:i/>
            </w:rPr>
            <w:fldChar w:fldCharType="end"/>
          </w:r>
        </w:p>
        <w:p>
          <w:pPr>
            <w:pStyle w:val="6"/>
            <w:numPr>
              <w:ilvl w:val="2"/>
              <w:numId w:val="1"/>
            </w:numPr>
            <w:tabs>
              <w:tab w:val="left" w:pos="528"/>
              <w:tab w:val="left" w:leader="dot" w:pos="8743"/>
            </w:tabs>
            <w:spacing w:before="0" w:after="0" w:line="281" w:lineRule="exact"/>
            <w:ind w:left="1588" w:right="738" w:hanging="1588"/>
            <w:jc w:val="right"/>
            <w:rPr>
              <w:i/>
            </w:rPr>
          </w:pPr>
          <w:r>
            <w:fldChar w:fldCharType="begin"/>
          </w:r>
          <w:r>
            <w:instrText xml:space="preserve"> HYPERLINK \l "_TOC_250014" </w:instrText>
          </w:r>
          <w:r>
            <w:fldChar w:fldCharType="separate"/>
          </w:r>
          <w:r>
            <w:rPr>
              <w:i/>
            </w:rPr>
            <w:t>Flowchart</w:t>
          </w:r>
          <w:r>
            <w:rPr>
              <w:i/>
            </w:rPr>
            <w:tab/>
          </w:r>
          <w:r>
            <w:rPr>
              <w:i/>
            </w:rPr>
            <w:t>9</w:t>
          </w:r>
          <w:r>
            <w:rPr>
              <w:i/>
            </w:rPr>
            <w:fldChar w:fldCharType="end"/>
          </w:r>
        </w:p>
        <w:p>
          <w:pPr>
            <w:pStyle w:val="5"/>
            <w:numPr>
              <w:ilvl w:val="1"/>
              <w:numId w:val="1"/>
            </w:numPr>
            <w:tabs>
              <w:tab w:val="left" w:pos="392"/>
              <w:tab w:val="left" w:leader="dot" w:pos="9223"/>
            </w:tabs>
            <w:spacing w:before="0" w:after="0" w:line="281" w:lineRule="exact"/>
            <w:ind w:left="971" w:right="738" w:hanging="972"/>
            <w:jc w:val="right"/>
            <w:rPr>
              <w:b w:val="0"/>
              <w:i/>
            </w:rPr>
          </w:pPr>
          <w:r>
            <w:fldChar w:fldCharType="begin"/>
          </w:r>
          <w:r>
            <w:instrText xml:space="preserve"> HYPERLINK \l "_TOC_250013" </w:instrText>
          </w:r>
          <w:r>
            <w:fldChar w:fldCharType="separate"/>
          </w:r>
          <w:r>
            <w:t>Function</w:t>
          </w:r>
          <w:r>
            <w:tab/>
          </w:r>
          <w:r>
            <w:rPr>
              <w:b w:val="0"/>
              <w:i/>
            </w:rPr>
            <w:t>9</w:t>
          </w:r>
          <w:r>
            <w:rPr>
              <w:b w:val="0"/>
              <w:i/>
            </w:rPr>
            <w:fldChar w:fldCharType="end"/>
          </w:r>
        </w:p>
        <w:p>
          <w:pPr>
            <w:pStyle w:val="7"/>
            <w:numPr>
              <w:ilvl w:val="1"/>
              <w:numId w:val="1"/>
            </w:numPr>
            <w:tabs>
              <w:tab w:val="left" w:pos="368"/>
              <w:tab w:val="left" w:leader="dot" w:pos="9083"/>
            </w:tabs>
            <w:spacing w:before="312" w:after="0" w:line="281" w:lineRule="exact"/>
            <w:ind w:left="947" w:right="739" w:hanging="948"/>
            <w:jc w:val="right"/>
            <w:rPr>
              <w:sz w:val="24"/>
            </w:rPr>
          </w:pPr>
          <w:r>
            <w:fldChar w:fldCharType="begin"/>
          </w:r>
          <w:r>
            <w:instrText xml:space="preserve"> HYPERLINK \l "_TOC_250012" </w:instrText>
          </w:r>
          <w:r>
            <w:fldChar w:fldCharType="separate"/>
          </w:r>
          <w:r>
            <w:rPr>
              <w:sz w:val="24"/>
            </w:rPr>
            <w:t>N</w:t>
          </w:r>
          <w:r>
            <w:t>ON</w:t>
          </w:r>
          <w:r>
            <w:rPr>
              <w:sz w:val="24"/>
            </w:rPr>
            <w:t>-F</w:t>
          </w:r>
          <w:r>
            <w:t>UNCTIONAL</w:t>
          </w:r>
          <w:r>
            <w:rPr>
              <w:spacing w:val="15"/>
            </w:rPr>
            <w:t xml:space="preserve"> </w:t>
          </w:r>
          <w:r>
            <w:rPr>
              <w:sz w:val="24"/>
            </w:rPr>
            <w:t>R</w:t>
          </w:r>
          <w:r>
            <w:t>EQUIREMENTS</w:t>
          </w:r>
          <w:r>
            <w:tab/>
          </w:r>
          <w:r>
            <w:rPr>
              <w:spacing w:val="-1"/>
              <w:sz w:val="24"/>
            </w:rPr>
            <w:t>10</w:t>
          </w:r>
          <w:r>
            <w:rPr>
              <w:spacing w:val="-1"/>
              <w:sz w:val="24"/>
            </w:rPr>
            <w:fldChar w:fldCharType="end"/>
          </w:r>
        </w:p>
        <w:p>
          <w:pPr>
            <w:pStyle w:val="6"/>
            <w:numPr>
              <w:ilvl w:val="2"/>
              <w:numId w:val="1"/>
            </w:numPr>
            <w:tabs>
              <w:tab w:val="left" w:pos="528"/>
              <w:tab w:val="left" w:leader="dot" w:pos="8615"/>
            </w:tabs>
            <w:spacing w:before="0" w:after="0" w:line="281" w:lineRule="exact"/>
            <w:ind w:left="1588" w:right="738" w:hanging="1588"/>
            <w:jc w:val="right"/>
            <w:rPr>
              <w:i/>
            </w:rPr>
          </w:pPr>
          <w:r>
            <w:fldChar w:fldCharType="begin"/>
          </w:r>
          <w:r>
            <w:instrText xml:space="preserve"> HYPERLINK \l "_TOC_250011" </w:instrText>
          </w:r>
          <w:r>
            <w:fldChar w:fldCharType="separate"/>
          </w:r>
          <w:r>
            <w:rPr>
              <w:i/>
            </w:rPr>
            <w:t>Performance</w:t>
          </w:r>
          <w:r>
            <w:rPr>
              <w:i/>
            </w:rPr>
            <w:tab/>
          </w:r>
          <w:r>
            <w:rPr>
              <w:i/>
            </w:rPr>
            <w:t>10</w:t>
          </w:r>
          <w:r>
            <w:rPr>
              <w:i/>
            </w:rPr>
            <w:fldChar w:fldCharType="end"/>
          </w:r>
        </w:p>
        <w:p>
          <w:pPr>
            <w:pStyle w:val="6"/>
            <w:numPr>
              <w:ilvl w:val="2"/>
              <w:numId w:val="1"/>
            </w:numPr>
            <w:tabs>
              <w:tab w:val="left" w:pos="528"/>
              <w:tab w:val="left" w:leader="dot" w:pos="8615"/>
            </w:tabs>
            <w:spacing w:before="2" w:after="0" w:line="281" w:lineRule="exact"/>
            <w:ind w:left="1588" w:right="738" w:hanging="1588"/>
            <w:jc w:val="right"/>
            <w:rPr>
              <w:i/>
            </w:rPr>
          </w:pPr>
          <w:r>
            <w:fldChar w:fldCharType="begin"/>
          </w:r>
          <w:r>
            <w:instrText xml:space="preserve"> HYPERLINK \l "_TOC_250010" </w:instrText>
          </w:r>
          <w:r>
            <w:fldChar w:fldCharType="separate"/>
          </w:r>
          <w:r>
            <w:rPr>
              <w:i/>
            </w:rPr>
            <w:t>Reliability</w:t>
          </w:r>
          <w:r>
            <w:rPr>
              <w:i/>
            </w:rPr>
            <w:tab/>
          </w:r>
          <w:r>
            <w:rPr>
              <w:i/>
            </w:rPr>
            <w:t>10</w:t>
          </w:r>
          <w:r>
            <w:rPr>
              <w:i/>
            </w:rPr>
            <w:fldChar w:fldCharType="end"/>
          </w:r>
        </w:p>
        <w:p>
          <w:pPr>
            <w:pStyle w:val="6"/>
            <w:numPr>
              <w:ilvl w:val="2"/>
              <w:numId w:val="1"/>
            </w:numPr>
            <w:tabs>
              <w:tab w:val="left" w:pos="528"/>
              <w:tab w:val="left" w:leader="dot" w:pos="8615"/>
            </w:tabs>
            <w:spacing w:before="0" w:after="0" w:line="281" w:lineRule="exact"/>
            <w:ind w:left="1588" w:right="738" w:hanging="1588"/>
            <w:jc w:val="right"/>
            <w:rPr>
              <w:i/>
            </w:rPr>
          </w:pPr>
          <w:r>
            <w:fldChar w:fldCharType="begin"/>
          </w:r>
          <w:r>
            <w:instrText xml:space="preserve"> HYPERLINK \l "_TOC_250009" </w:instrText>
          </w:r>
          <w:r>
            <w:fldChar w:fldCharType="separate"/>
          </w:r>
          <w:r>
            <w:rPr>
              <w:i/>
            </w:rPr>
            <w:t>Availability</w:t>
          </w:r>
          <w:r>
            <w:rPr>
              <w:i/>
            </w:rPr>
            <w:tab/>
          </w:r>
          <w:r>
            <w:rPr>
              <w:i/>
            </w:rPr>
            <w:t>10</w:t>
          </w:r>
          <w:r>
            <w:rPr>
              <w:i/>
            </w:rPr>
            <w:fldChar w:fldCharType="end"/>
          </w:r>
        </w:p>
        <w:p>
          <w:pPr>
            <w:pStyle w:val="6"/>
            <w:numPr>
              <w:ilvl w:val="2"/>
              <w:numId w:val="1"/>
            </w:numPr>
            <w:tabs>
              <w:tab w:val="left" w:pos="528"/>
              <w:tab w:val="left" w:leader="dot" w:pos="8615"/>
            </w:tabs>
            <w:spacing w:before="0" w:after="0" w:line="281" w:lineRule="exact"/>
            <w:ind w:left="1588" w:right="738" w:hanging="1588"/>
            <w:jc w:val="right"/>
            <w:rPr>
              <w:i/>
            </w:rPr>
          </w:pPr>
          <w:r>
            <w:fldChar w:fldCharType="begin"/>
          </w:r>
          <w:r>
            <w:instrText xml:space="preserve"> HYPERLINK \l "_TOC_250008" </w:instrText>
          </w:r>
          <w:r>
            <w:fldChar w:fldCharType="separate"/>
          </w:r>
          <w:r>
            <w:rPr>
              <w:i/>
            </w:rPr>
            <w:t>Security</w:t>
          </w:r>
          <w:r>
            <w:rPr>
              <w:i/>
            </w:rPr>
            <w:tab/>
          </w:r>
          <w:r>
            <w:rPr>
              <w:i/>
            </w:rPr>
            <w:t>10</w:t>
          </w:r>
          <w:r>
            <w:rPr>
              <w:i/>
            </w:rPr>
            <w:fldChar w:fldCharType="end"/>
          </w:r>
        </w:p>
        <w:p>
          <w:pPr>
            <w:pStyle w:val="6"/>
            <w:numPr>
              <w:ilvl w:val="2"/>
              <w:numId w:val="1"/>
            </w:numPr>
            <w:tabs>
              <w:tab w:val="left" w:pos="528"/>
              <w:tab w:val="left" w:leader="dot" w:pos="8615"/>
            </w:tabs>
            <w:spacing w:before="0" w:after="0" w:line="281" w:lineRule="exact"/>
            <w:ind w:left="1588" w:right="738" w:hanging="1588"/>
            <w:jc w:val="right"/>
            <w:rPr>
              <w:i/>
            </w:rPr>
          </w:pPr>
          <w:r>
            <w:fldChar w:fldCharType="begin"/>
          </w:r>
          <w:r>
            <w:instrText xml:space="preserve"> HYPERLINK \l "_TOC_250007" </w:instrText>
          </w:r>
          <w:r>
            <w:fldChar w:fldCharType="separate"/>
          </w:r>
          <w:r>
            <w:rPr>
              <w:i/>
            </w:rPr>
            <w:t>Maintainability</w:t>
          </w:r>
          <w:r>
            <w:rPr>
              <w:i/>
            </w:rPr>
            <w:tab/>
          </w:r>
          <w:r>
            <w:rPr>
              <w:i/>
            </w:rPr>
            <w:t>11</w:t>
          </w:r>
          <w:r>
            <w:rPr>
              <w:i/>
            </w:rPr>
            <w:fldChar w:fldCharType="end"/>
          </w:r>
        </w:p>
        <w:p>
          <w:pPr>
            <w:pStyle w:val="6"/>
            <w:numPr>
              <w:ilvl w:val="2"/>
              <w:numId w:val="1"/>
            </w:numPr>
            <w:tabs>
              <w:tab w:val="left" w:pos="528"/>
              <w:tab w:val="left" w:leader="dot" w:pos="8615"/>
            </w:tabs>
            <w:spacing w:before="0" w:after="0" w:line="281" w:lineRule="exact"/>
            <w:ind w:left="1588" w:right="738" w:hanging="1588"/>
            <w:jc w:val="right"/>
            <w:rPr>
              <w:i/>
            </w:rPr>
          </w:pPr>
          <w:r>
            <w:fldChar w:fldCharType="begin"/>
          </w:r>
          <w:r>
            <w:instrText xml:space="preserve"> HYPERLINK \l "_TOC_250006" </w:instrText>
          </w:r>
          <w:r>
            <w:fldChar w:fldCharType="separate"/>
          </w:r>
          <w:r>
            <w:rPr>
              <w:i/>
            </w:rPr>
            <w:t>Portability</w:t>
          </w:r>
          <w:r>
            <w:rPr>
              <w:i/>
            </w:rPr>
            <w:tab/>
          </w:r>
          <w:r>
            <w:rPr>
              <w:i/>
            </w:rPr>
            <w:t>11</w:t>
          </w:r>
          <w:r>
            <w:rPr>
              <w:i/>
            </w:rPr>
            <w:fldChar w:fldCharType="end"/>
          </w:r>
        </w:p>
        <w:p>
          <w:pPr>
            <w:pStyle w:val="7"/>
            <w:numPr>
              <w:ilvl w:val="1"/>
              <w:numId w:val="1"/>
            </w:numPr>
            <w:tabs>
              <w:tab w:val="left" w:pos="368"/>
              <w:tab w:val="left" w:leader="dot" w:pos="8843"/>
            </w:tabs>
            <w:spacing w:before="2" w:after="0" w:line="281" w:lineRule="exact"/>
            <w:ind w:left="1187" w:right="739" w:hanging="1188"/>
            <w:jc w:val="right"/>
            <w:rPr>
              <w:sz w:val="24"/>
            </w:rPr>
          </w:pPr>
          <w:r>
            <w:fldChar w:fldCharType="begin"/>
          </w:r>
          <w:r>
            <w:instrText xml:space="preserve"> HYPERLINK \l "_TOC_250005" </w:instrText>
          </w:r>
          <w:r>
            <w:fldChar w:fldCharType="separate"/>
          </w:r>
          <w:r>
            <w:rPr>
              <w:sz w:val="24"/>
            </w:rPr>
            <w:t>I</w:t>
          </w:r>
          <w:r>
            <w:t>NVERSE</w:t>
          </w:r>
          <w:r>
            <w:rPr>
              <w:spacing w:val="14"/>
            </w:rPr>
            <w:t xml:space="preserve"> </w:t>
          </w:r>
          <w:r>
            <w:rPr>
              <w:sz w:val="24"/>
            </w:rPr>
            <w:t>R</w:t>
          </w:r>
          <w:r>
            <w:t>EQUIREMENTS</w:t>
          </w:r>
          <w:r>
            <w:tab/>
          </w:r>
          <w:r>
            <w:rPr>
              <w:spacing w:val="-1"/>
              <w:sz w:val="24"/>
            </w:rPr>
            <w:t>11</w:t>
          </w:r>
          <w:r>
            <w:rPr>
              <w:spacing w:val="-1"/>
              <w:sz w:val="24"/>
            </w:rPr>
            <w:fldChar w:fldCharType="end"/>
          </w:r>
        </w:p>
        <w:p>
          <w:pPr>
            <w:pStyle w:val="7"/>
            <w:numPr>
              <w:ilvl w:val="1"/>
              <w:numId w:val="1"/>
            </w:numPr>
            <w:tabs>
              <w:tab w:val="left" w:pos="368"/>
              <w:tab w:val="left" w:leader="dot" w:pos="8843"/>
            </w:tabs>
            <w:spacing w:before="0" w:after="0" w:line="281" w:lineRule="exact"/>
            <w:ind w:left="1187" w:right="739" w:hanging="1188"/>
            <w:jc w:val="right"/>
            <w:rPr>
              <w:sz w:val="24"/>
            </w:rPr>
          </w:pPr>
          <w:r>
            <w:fldChar w:fldCharType="begin"/>
          </w:r>
          <w:r>
            <w:instrText xml:space="preserve"> HYPERLINK \l "_TOC_250004" </w:instrText>
          </w:r>
          <w:r>
            <w:fldChar w:fldCharType="separate"/>
          </w:r>
          <w:r>
            <w:rPr>
              <w:sz w:val="24"/>
            </w:rPr>
            <w:t>D</w:t>
          </w:r>
          <w:r>
            <w:t>ESIGN</w:t>
          </w:r>
          <w:r>
            <w:rPr>
              <w:spacing w:val="11"/>
            </w:rPr>
            <w:t xml:space="preserve"> </w:t>
          </w:r>
          <w:r>
            <w:rPr>
              <w:sz w:val="24"/>
            </w:rPr>
            <w:t>C</w:t>
          </w:r>
          <w:r>
            <w:t>ONSTRAINTS</w:t>
          </w:r>
          <w:r>
            <w:tab/>
          </w:r>
          <w:r>
            <w:rPr>
              <w:spacing w:val="-1"/>
              <w:sz w:val="24"/>
            </w:rPr>
            <w:t>11</w:t>
          </w:r>
          <w:r>
            <w:rPr>
              <w:spacing w:val="-1"/>
              <w:sz w:val="24"/>
            </w:rPr>
            <w:fldChar w:fldCharType="end"/>
          </w:r>
        </w:p>
        <w:p>
          <w:pPr>
            <w:pStyle w:val="7"/>
            <w:numPr>
              <w:ilvl w:val="1"/>
              <w:numId w:val="1"/>
            </w:numPr>
            <w:tabs>
              <w:tab w:val="left" w:pos="368"/>
              <w:tab w:val="left" w:leader="dot" w:pos="8843"/>
            </w:tabs>
            <w:spacing w:before="0" w:after="0" w:line="281" w:lineRule="exact"/>
            <w:ind w:left="1187" w:right="739" w:hanging="1188"/>
            <w:jc w:val="right"/>
            <w:rPr>
              <w:sz w:val="24"/>
            </w:rPr>
          </w:pPr>
          <w:r>
            <w:fldChar w:fldCharType="begin"/>
          </w:r>
          <w:r>
            <w:instrText xml:space="preserve"> HYPERLINK \l "_TOC_250003" </w:instrText>
          </w:r>
          <w:r>
            <w:fldChar w:fldCharType="separate"/>
          </w:r>
          <w:r>
            <w:rPr>
              <w:sz w:val="24"/>
            </w:rPr>
            <w:t>L</w:t>
          </w:r>
          <w:r>
            <w:t>OGICAL</w:t>
          </w:r>
          <w:r>
            <w:rPr>
              <w:spacing w:val="13"/>
            </w:rPr>
            <w:t xml:space="preserve"> </w:t>
          </w:r>
          <w:r>
            <w:rPr>
              <w:sz w:val="24"/>
            </w:rPr>
            <w:t>D</w:t>
          </w:r>
          <w:r>
            <w:t>ATABASE</w:t>
          </w:r>
          <w:r>
            <w:rPr>
              <w:spacing w:val="11"/>
            </w:rPr>
            <w:t xml:space="preserve"> </w:t>
          </w:r>
          <w:r>
            <w:rPr>
              <w:sz w:val="24"/>
            </w:rPr>
            <w:t>R</w:t>
          </w:r>
          <w:r>
            <w:t>EQUIREMENTS</w:t>
          </w:r>
          <w:r>
            <w:tab/>
          </w:r>
          <w:r>
            <w:rPr>
              <w:spacing w:val="-1"/>
              <w:sz w:val="24"/>
            </w:rPr>
            <w:t>11</w:t>
          </w:r>
          <w:r>
            <w:rPr>
              <w:spacing w:val="-1"/>
              <w:sz w:val="24"/>
            </w:rPr>
            <w:fldChar w:fldCharType="end"/>
          </w:r>
        </w:p>
        <w:p>
          <w:pPr>
            <w:pStyle w:val="11"/>
            <w:rPr>
              <w:rFonts w:ascii="SimSun"/>
              <w:i w:val="0"/>
              <w:sz w:val="20"/>
            </w:rPr>
          </w:pPr>
          <w:r>
            <w:rPr>
              <w:rFonts w:ascii="Cambria"/>
              <w:b w:val="0"/>
              <w:i w:val="0"/>
              <w:sz w:val="24"/>
            </w:rPr>
            <w:t>3.9 O</w:t>
          </w:r>
          <w:r>
            <w:rPr>
              <w:rFonts w:ascii="Cambria"/>
              <w:b w:val="0"/>
              <w:i w:val="0"/>
              <w:sz w:val="19"/>
            </w:rPr>
            <w:t xml:space="preserve">THER </w:t>
          </w:r>
          <w:r>
            <w:rPr>
              <w:rFonts w:ascii="Cambria"/>
              <w:b w:val="0"/>
              <w:i w:val="0"/>
              <w:sz w:val="24"/>
            </w:rPr>
            <w:t>R</w:t>
          </w:r>
          <w:r>
            <w:rPr>
              <w:rFonts w:ascii="Cambria"/>
              <w:b w:val="0"/>
              <w:i w:val="0"/>
              <w:sz w:val="19"/>
            </w:rPr>
            <w:t>EQUIREMENTS</w:t>
          </w:r>
          <w:r>
            <w:rPr>
              <w:b w:val="0"/>
              <w:i w:val="0"/>
              <w:sz w:val="24"/>
            </w:rPr>
            <w:t xml:space="preserve">...................................................................... </w:t>
          </w:r>
          <w:r>
            <w:rPr>
              <w:rFonts w:ascii="SimSun"/>
              <w:i w:val="0"/>
              <w:sz w:val="20"/>
            </w:rPr>
            <w:t>E</w:t>
          </w:r>
          <w:r>
            <w:rPr>
              <w:rFonts w:ascii="SimSun"/>
              <w:i w:val="0"/>
              <w:sz w:val="16"/>
            </w:rPr>
            <w:t>RROR</w:t>
          </w:r>
          <w:r>
            <w:rPr>
              <w:rFonts w:ascii="SimSun"/>
              <w:i w:val="0"/>
              <w:sz w:val="20"/>
            </w:rPr>
            <w:t>! B</w:t>
          </w:r>
          <w:r>
            <w:rPr>
              <w:rFonts w:ascii="SimSun"/>
              <w:i w:val="0"/>
              <w:sz w:val="16"/>
            </w:rPr>
            <w:t>OOKMARK NOT</w:t>
          </w:r>
          <w:r>
            <w:rPr>
              <w:rFonts w:ascii="SimSun"/>
              <w:i w:val="0"/>
              <w:spacing w:val="41"/>
              <w:sz w:val="16"/>
            </w:rPr>
            <w:t xml:space="preserve"> </w:t>
          </w:r>
          <w:r>
            <w:rPr>
              <w:rFonts w:ascii="SimSun"/>
              <w:i w:val="0"/>
              <w:sz w:val="16"/>
            </w:rPr>
            <w:t>DEFINED</w:t>
          </w:r>
          <w:r>
            <w:rPr>
              <w:rFonts w:ascii="SimSun"/>
              <w:i w:val="0"/>
              <w:sz w:val="20"/>
            </w:rPr>
            <w:t>.</w:t>
          </w:r>
        </w:p>
        <w:p>
          <w:pPr>
            <w:pStyle w:val="5"/>
            <w:numPr>
              <w:ilvl w:val="0"/>
              <w:numId w:val="1"/>
            </w:numPr>
            <w:tabs>
              <w:tab w:val="left" w:pos="830"/>
              <w:tab w:val="left" w:leader="dot" w:pos="9064"/>
            </w:tabs>
            <w:spacing w:before="119" w:after="0" w:line="240" w:lineRule="auto"/>
            <w:ind w:left="829" w:right="739" w:hanging="830"/>
            <w:jc w:val="right"/>
          </w:pPr>
          <w:r>
            <w:fldChar w:fldCharType="begin"/>
          </w:r>
          <w:r>
            <w:instrText xml:space="preserve"> HYPERLINK \l "_TOC_250002" </w:instrText>
          </w:r>
          <w:r>
            <w:fldChar w:fldCharType="separate"/>
          </w:r>
          <w:r>
            <w:t>ANALYSIS</w:t>
          </w:r>
          <w:r>
            <w:rPr>
              <w:spacing w:val="-3"/>
            </w:rPr>
            <w:t xml:space="preserve"> </w:t>
          </w:r>
          <w:r>
            <w:t>MODELS</w:t>
          </w:r>
          <w:r>
            <w:tab/>
          </w:r>
          <w:r>
            <w:rPr>
              <w:spacing w:val="-1"/>
            </w:rPr>
            <w:t>11</w:t>
          </w:r>
          <w:r>
            <w:rPr>
              <w:spacing w:val="-1"/>
            </w:rPr>
            <w:fldChar w:fldCharType="end"/>
          </w:r>
        </w:p>
        <w:p>
          <w:pPr>
            <w:pStyle w:val="11"/>
            <w:spacing w:before="122"/>
            <w:rPr>
              <w:rFonts w:ascii="SimSun"/>
              <w:i w:val="0"/>
              <w:sz w:val="20"/>
            </w:rPr>
          </w:pPr>
          <w:r>
            <w:rPr>
              <w:rFonts w:ascii="Cambria"/>
              <w:b w:val="0"/>
              <w:i w:val="0"/>
              <w:sz w:val="24"/>
            </w:rPr>
            <w:t xml:space="preserve">4.1 </w:t>
          </w:r>
          <w:r>
            <w:rPr>
              <w:b w:val="0"/>
              <w:i w:val="0"/>
              <w:sz w:val="24"/>
            </w:rPr>
            <w:t>A</w:t>
          </w:r>
          <w:r>
            <w:rPr>
              <w:b w:val="0"/>
              <w:i w:val="0"/>
              <w:sz w:val="19"/>
            </w:rPr>
            <w:t>RCHITECTURE DIAGRAM</w:t>
          </w:r>
          <w:r>
            <w:rPr>
              <w:b w:val="0"/>
              <w:i w:val="0"/>
              <w:sz w:val="24"/>
            </w:rPr>
            <w:t xml:space="preserve">................................................................ </w:t>
          </w:r>
          <w:r>
            <w:rPr>
              <w:rFonts w:ascii="SimSun"/>
              <w:i w:val="0"/>
              <w:sz w:val="20"/>
            </w:rPr>
            <w:t>E</w:t>
          </w:r>
          <w:r>
            <w:rPr>
              <w:rFonts w:ascii="SimSun"/>
              <w:i w:val="0"/>
              <w:sz w:val="16"/>
            </w:rPr>
            <w:t>RROR</w:t>
          </w:r>
          <w:r>
            <w:rPr>
              <w:rFonts w:ascii="SimSun"/>
              <w:i w:val="0"/>
              <w:sz w:val="20"/>
            </w:rPr>
            <w:t>! B</w:t>
          </w:r>
          <w:r>
            <w:rPr>
              <w:rFonts w:ascii="SimSun"/>
              <w:i w:val="0"/>
              <w:sz w:val="16"/>
            </w:rPr>
            <w:t>OOKMARK NOT</w:t>
          </w:r>
          <w:r>
            <w:rPr>
              <w:rFonts w:ascii="SimSun"/>
              <w:i w:val="0"/>
              <w:spacing w:val="31"/>
              <w:sz w:val="16"/>
            </w:rPr>
            <w:t xml:space="preserve"> </w:t>
          </w:r>
          <w:r>
            <w:rPr>
              <w:rFonts w:ascii="SimSun"/>
              <w:i w:val="0"/>
              <w:sz w:val="16"/>
            </w:rPr>
            <w:t>DEFINED</w:t>
          </w:r>
          <w:r>
            <w:rPr>
              <w:rFonts w:ascii="SimSun"/>
              <w:i w:val="0"/>
              <w:sz w:val="20"/>
            </w:rPr>
            <w:t>.</w:t>
          </w:r>
        </w:p>
        <w:p>
          <w:pPr>
            <w:pStyle w:val="11"/>
            <w:rPr>
              <w:rFonts w:ascii="SimSun"/>
              <w:i w:val="0"/>
              <w:sz w:val="20"/>
            </w:rPr>
          </w:pPr>
          <w:r>
            <w:rPr>
              <w:rFonts w:ascii="Cambria"/>
              <w:b w:val="0"/>
              <w:i w:val="0"/>
              <w:sz w:val="24"/>
            </w:rPr>
            <w:t>4. 2 D</w:t>
          </w:r>
          <w:r>
            <w:rPr>
              <w:rFonts w:ascii="Cambria"/>
              <w:b w:val="0"/>
              <w:i w:val="0"/>
              <w:sz w:val="19"/>
            </w:rPr>
            <w:t xml:space="preserve">ATA </w:t>
          </w:r>
          <w:r>
            <w:rPr>
              <w:rFonts w:ascii="Cambria"/>
              <w:b w:val="0"/>
              <w:i w:val="0"/>
              <w:sz w:val="24"/>
            </w:rPr>
            <w:t>F</w:t>
          </w:r>
          <w:r>
            <w:rPr>
              <w:rFonts w:ascii="Cambria"/>
              <w:b w:val="0"/>
              <w:i w:val="0"/>
              <w:sz w:val="19"/>
            </w:rPr>
            <w:t xml:space="preserve">LOW </w:t>
          </w:r>
          <w:r>
            <w:rPr>
              <w:rFonts w:ascii="Cambria"/>
              <w:b w:val="0"/>
              <w:i w:val="0"/>
              <w:sz w:val="24"/>
            </w:rPr>
            <w:t>D</w:t>
          </w:r>
          <w:r>
            <w:rPr>
              <w:rFonts w:ascii="Cambria"/>
              <w:b w:val="0"/>
              <w:i w:val="0"/>
              <w:sz w:val="19"/>
            </w:rPr>
            <w:t xml:space="preserve">IAGRAMS </w:t>
          </w:r>
          <w:r>
            <w:rPr>
              <w:rFonts w:ascii="Cambria"/>
              <w:b w:val="0"/>
              <w:i w:val="0"/>
              <w:sz w:val="24"/>
            </w:rPr>
            <w:t>(DFD)</w:t>
          </w:r>
          <w:r>
            <w:rPr>
              <w:b w:val="0"/>
              <w:i w:val="0"/>
              <w:sz w:val="24"/>
            </w:rPr>
            <w:t xml:space="preserve">.......................................................... </w:t>
          </w:r>
          <w:r>
            <w:rPr>
              <w:rFonts w:ascii="SimSun"/>
              <w:i w:val="0"/>
              <w:sz w:val="20"/>
            </w:rPr>
            <w:t>E</w:t>
          </w:r>
          <w:r>
            <w:rPr>
              <w:rFonts w:ascii="SimSun"/>
              <w:i w:val="0"/>
              <w:sz w:val="16"/>
            </w:rPr>
            <w:t>RROR</w:t>
          </w:r>
          <w:r>
            <w:rPr>
              <w:rFonts w:ascii="SimSun"/>
              <w:i w:val="0"/>
              <w:sz w:val="20"/>
            </w:rPr>
            <w:t>! B</w:t>
          </w:r>
          <w:r>
            <w:rPr>
              <w:rFonts w:ascii="SimSun"/>
              <w:i w:val="0"/>
              <w:sz w:val="16"/>
            </w:rPr>
            <w:t>OOKMARK NOT</w:t>
          </w:r>
          <w:r>
            <w:rPr>
              <w:rFonts w:ascii="SimSun"/>
              <w:i w:val="0"/>
              <w:spacing w:val="38"/>
              <w:sz w:val="16"/>
            </w:rPr>
            <w:t xml:space="preserve"> </w:t>
          </w:r>
          <w:r>
            <w:rPr>
              <w:rFonts w:ascii="SimSun"/>
              <w:i w:val="0"/>
              <w:sz w:val="16"/>
            </w:rPr>
            <w:t>DEFINED</w:t>
          </w:r>
          <w:r>
            <w:rPr>
              <w:rFonts w:ascii="SimSun"/>
              <w:i w:val="0"/>
              <w:sz w:val="20"/>
            </w:rPr>
            <w:t>.</w:t>
          </w:r>
        </w:p>
        <w:p>
          <w:pPr>
            <w:pStyle w:val="9"/>
            <w:tabs>
              <w:tab w:val="left" w:leader="dot" w:pos="9644"/>
            </w:tabs>
            <w:spacing w:before="122"/>
            <w:ind w:firstLine="0"/>
          </w:pPr>
          <w:r>
            <w:fldChar w:fldCharType="begin"/>
          </w:r>
          <w:r>
            <w:instrText xml:space="preserve"> HYPERLINK \l "_TOC_250001" </w:instrText>
          </w:r>
          <w:r>
            <w:fldChar w:fldCharType="separate"/>
          </w:r>
          <w:r>
            <w:t>A.</w:t>
          </w:r>
          <w:r>
            <w:rPr>
              <w:spacing w:val="-3"/>
            </w:rPr>
            <w:t xml:space="preserve"> </w:t>
          </w:r>
          <w:r>
            <w:t>APPENDICES</w:t>
          </w:r>
          <w:r>
            <w:tab/>
          </w:r>
          <w:r>
            <w:t>13</w:t>
          </w:r>
          <w:r>
            <w:fldChar w:fldCharType="end"/>
          </w:r>
        </w:p>
        <w:p>
          <w:pPr>
            <w:pStyle w:val="5"/>
            <w:tabs>
              <w:tab w:val="left" w:leader="dot" w:pos="9064"/>
            </w:tabs>
            <w:ind w:left="0" w:right="739" w:firstLine="0"/>
          </w:pPr>
          <w:r>
            <w:fldChar w:fldCharType="begin"/>
          </w:r>
          <w:r>
            <w:instrText xml:space="preserve"> HYPERLINK \l "_TOC_250000" </w:instrText>
          </w:r>
          <w:r>
            <w:fldChar w:fldCharType="separate"/>
          </w:r>
          <w:r>
            <w:t>ASSUMPTIONS</w:t>
          </w:r>
          <w:r>
            <w:rPr>
              <w:spacing w:val="-4"/>
            </w:rPr>
            <w:t xml:space="preserve"> </w:t>
          </w:r>
          <w:r>
            <w:t>AND</w:t>
          </w:r>
          <w:r>
            <w:rPr>
              <w:spacing w:val="-1"/>
            </w:rPr>
            <w:t xml:space="preserve"> </w:t>
          </w:r>
          <w:r>
            <w:t>DEPENDENCIES</w:t>
          </w:r>
          <w:r>
            <w:tab/>
          </w:r>
          <w:r>
            <w:rPr>
              <w:spacing w:val="-1"/>
            </w:rPr>
            <w:t>13</w:t>
          </w:r>
          <w:r>
            <w:rPr>
              <w:spacing w:val="-1"/>
            </w:rPr>
            <w:fldChar w:fldCharType="end"/>
          </w:r>
        </w:p>
      </w:sdtContent>
    </w:sdt>
    <w:p>
      <w:pPr>
        <w:spacing w:after="0"/>
        <w:sectPr>
          <w:pgSz w:w="11850" w:h="16790"/>
          <w:pgMar w:top="1360" w:right="320" w:bottom="280" w:left="860" w:header="720" w:footer="720" w:gutter="0"/>
        </w:sectPr>
      </w:pPr>
    </w:p>
    <w:p>
      <w:pPr>
        <w:pStyle w:val="4"/>
        <w:spacing w:before="2"/>
        <w:rPr>
          <w:b/>
          <w:sz w:val="28"/>
        </w:rPr>
      </w:pPr>
    </w:p>
    <w:p>
      <w:pPr>
        <w:pStyle w:val="2"/>
        <w:numPr>
          <w:ilvl w:val="0"/>
          <w:numId w:val="2"/>
        </w:numPr>
        <w:tabs>
          <w:tab w:val="left" w:pos="4394"/>
        </w:tabs>
        <w:spacing w:before="0" w:after="0" w:line="240" w:lineRule="auto"/>
        <w:ind w:left="4393" w:right="0" w:hanging="294"/>
        <w:jc w:val="left"/>
      </w:pPr>
      <w:bookmarkStart w:id="0" w:name="1. Introduction"/>
      <w:bookmarkEnd w:id="0"/>
      <w:bookmarkStart w:id="1" w:name="_TOC_250034"/>
      <w:r>
        <w:t>I</w:t>
      </w:r>
      <w:bookmarkEnd w:id="1"/>
      <w:r>
        <w:t>ntroduction</w:t>
      </w:r>
    </w:p>
    <w:p>
      <w:pPr>
        <w:pStyle w:val="4"/>
        <w:spacing w:before="7"/>
        <w:rPr>
          <w:b/>
          <w:sz w:val="34"/>
        </w:rPr>
      </w:pPr>
    </w:p>
    <w:p>
      <w:pPr>
        <w:pStyle w:val="4"/>
        <w:spacing w:before="1" w:line="360" w:lineRule="auto"/>
        <w:ind w:left="940" w:right="1436"/>
        <w:jc w:val="both"/>
      </w:pPr>
      <w:bookmarkStart w:id="2" w:name="In this Project we mainly provide the fa"/>
      <w:bookmarkEnd w:id="2"/>
      <w:r>
        <w:t>In this Project we mainly provide the facility to the people who are  driving car  at night what we gonna do in this project is that we make a device in which we use camera through which we detect the increasing ratio of the person eye who are driving the car in the ratio is continuously increases per minute then we  start the siren in the car so that the person slow down the car and safe from any tragedy.Accidents are the most common cause of death for the peoples who drive vehicles. Accidents happen, even to the people who are careful, but many accidents may be avoidable if simple precautions are taken. One of the major reasons for the accident is drink and drive. We can avoid these accidents by providing the eye blink and alcohol sensors to the drivers. The eye blink switch responds to the voluntary blink of the eye and requires minimal calibration. It discriminates between voluntary and involuntary</w:t>
      </w:r>
      <w:r>
        <w:rPr>
          <w:spacing w:val="-5"/>
        </w:rPr>
        <w:t xml:space="preserve"> </w:t>
      </w:r>
      <w:r>
        <w:t>blinks</w:t>
      </w:r>
    </w:p>
    <w:p>
      <w:pPr>
        <w:pStyle w:val="3"/>
        <w:numPr>
          <w:ilvl w:val="1"/>
          <w:numId w:val="3"/>
        </w:numPr>
        <w:tabs>
          <w:tab w:val="left" w:pos="1332"/>
        </w:tabs>
        <w:spacing w:before="239" w:after="0" w:line="240" w:lineRule="auto"/>
        <w:ind w:left="1331" w:right="0" w:hanging="392"/>
        <w:jc w:val="left"/>
      </w:pPr>
      <w:bookmarkStart w:id="3" w:name="1.1 Purpose"/>
      <w:bookmarkEnd w:id="3"/>
      <w:bookmarkStart w:id="4" w:name="_TOC_250033"/>
      <w:r>
        <w:t>P</w:t>
      </w:r>
      <w:bookmarkEnd w:id="4"/>
      <w:r>
        <w:t>urpose</w:t>
      </w:r>
    </w:p>
    <w:p>
      <w:pPr>
        <w:pStyle w:val="4"/>
        <w:spacing w:before="3"/>
        <w:rPr>
          <w:b/>
          <w:sz w:val="22"/>
        </w:rPr>
      </w:pPr>
    </w:p>
    <w:p>
      <w:pPr>
        <w:pStyle w:val="4"/>
        <w:spacing w:line="360" w:lineRule="auto"/>
        <w:ind w:left="940" w:right="1437"/>
        <w:jc w:val="both"/>
      </w:pPr>
      <w:r>
        <w:t>The purpose of this project it to reduce the number of car accidents caused by drivers only the cases when they are sleeping. In other cases when the driver  has been driving for hours or is waked up early for job, it creates again a gap for making an error. This error could cause his/her death as well as other people who are driving or passing by. So we aim to take that phone and make it look  like a special device which will serve as a guard of the driver and give the driver the opportunity to be fully focused and have a high probability of avoiding any accidents. Moreover crash detection algorithm will be implemented to make emergency calls in case of car accident. This project involves controlling  accident due to unconscious through Eye blink. Here one eye blink sensor is fixed in vehicle where if anybody looses conscious and indicate through alarm. The Objective of this project is to develop a system to keep the vehicle secure and protect it by the occupation of the</w:t>
      </w:r>
      <w:r>
        <w:rPr>
          <w:spacing w:val="-9"/>
        </w:rPr>
        <w:t xml:space="preserve"> </w:t>
      </w:r>
      <w:r>
        <w:t>intruders.</w:t>
      </w:r>
    </w:p>
    <w:p>
      <w:pPr>
        <w:pStyle w:val="3"/>
        <w:numPr>
          <w:ilvl w:val="1"/>
          <w:numId w:val="3"/>
        </w:numPr>
        <w:tabs>
          <w:tab w:val="left" w:pos="1332"/>
        </w:tabs>
        <w:spacing w:before="240" w:after="0" w:line="240" w:lineRule="auto"/>
        <w:ind w:left="1331" w:right="0" w:hanging="392"/>
        <w:jc w:val="left"/>
      </w:pPr>
      <w:bookmarkStart w:id="5" w:name="1.2 Scope"/>
      <w:bookmarkEnd w:id="5"/>
      <w:bookmarkStart w:id="6" w:name="_TOC_250032"/>
      <w:r>
        <w:t>S</w:t>
      </w:r>
      <w:bookmarkEnd w:id="6"/>
      <w:r>
        <w:t>cope</w:t>
      </w:r>
    </w:p>
    <w:p>
      <w:pPr>
        <w:pStyle w:val="4"/>
        <w:rPr>
          <w:b/>
          <w:sz w:val="22"/>
        </w:rPr>
      </w:pPr>
    </w:p>
    <w:p>
      <w:pPr>
        <w:pStyle w:val="4"/>
        <w:spacing w:line="360" w:lineRule="auto"/>
        <w:ind w:left="940" w:right="1441"/>
        <w:jc w:val="both"/>
      </w:pPr>
      <w:r>
        <w:t>The future works may focus on the utilization of outer factors such as vehicle states, sleeping hours, weather conditions, mechanical data, etc, for fatigue</w:t>
      </w:r>
    </w:p>
    <w:p>
      <w:pPr>
        <w:spacing w:after="0" w:line="360" w:lineRule="auto"/>
        <w:jc w:val="both"/>
        <w:sectPr>
          <w:headerReference r:id="rId3" w:type="default"/>
          <w:footerReference r:id="rId4" w:type="default"/>
          <w:pgSz w:w="11850" w:h="16790"/>
          <w:pgMar w:top="1340" w:right="320" w:bottom="980" w:left="860" w:header="705" w:footer="797" w:gutter="0"/>
          <w:pgNumType w:start="1"/>
        </w:sectPr>
      </w:pPr>
    </w:p>
    <w:p>
      <w:pPr>
        <w:pStyle w:val="4"/>
        <w:spacing w:before="93" w:line="360" w:lineRule="auto"/>
        <w:ind w:left="940" w:right="1435"/>
        <w:jc w:val="both"/>
      </w:pPr>
      <w:r>
        <w:t>measurement. Safe Vehicle Driving With Eye Aspect Ratio pose a major threat to highway safety, and the problem is particularly severe for commercial motor vehicle operators. Twenty-four hour operations, high annual mileage, exposure to challenging environmental conditions, and demanding work schedules all contribute to this serious safety issue. Monitoring the driver’s state of Eye blinking and vigilance and providing feedback on their condition so that they  can take appropriate action is one crucial step in a series of preventive measures necessary to address this problem. Currently there is not adjustment in zoom or direction of the camera during operation. Future work may be to automatically zoom in on the eyes once they are</w:t>
      </w:r>
      <w:r>
        <w:rPr>
          <w:spacing w:val="-4"/>
        </w:rPr>
        <w:t xml:space="preserve"> </w:t>
      </w:r>
      <w:r>
        <w:t>localized.</w:t>
      </w:r>
    </w:p>
    <w:p>
      <w:pPr>
        <w:pStyle w:val="3"/>
        <w:numPr>
          <w:ilvl w:val="1"/>
          <w:numId w:val="3"/>
        </w:numPr>
        <w:tabs>
          <w:tab w:val="left" w:pos="1332"/>
        </w:tabs>
        <w:spacing w:before="238" w:after="0" w:line="240" w:lineRule="auto"/>
        <w:ind w:left="1331" w:right="0" w:hanging="392"/>
        <w:jc w:val="left"/>
      </w:pPr>
      <w:bookmarkStart w:id="7" w:name="1.3 Definitions, Acronyms, and Abbreviat"/>
      <w:bookmarkEnd w:id="7"/>
      <w:bookmarkStart w:id="8" w:name="_TOC_250031"/>
      <w:r>
        <w:t>Definitions, Acronyms, and</w:t>
      </w:r>
      <w:r>
        <w:rPr>
          <w:spacing w:val="-1"/>
        </w:rPr>
        <w:t xml:space="preserve"> </w:t>
      </w:r>
      <w:bookmarkEnd w:id="8"/>
      <w:r>
        <w:t>Abbreviations</w:t>
      </w:r>
    </w:p>
    <w:p>
      <w:pPr>
        <w:pStyle w:val="4"/>
        <w:spacing w:before="6"/>
        <w:rPr>
          <w:b/>
          <w:sz w:val="32"/>
        </w:rPr>
      </w:pPr>
    </w:p>
    <w:p>
      <w:pPr>
        <w:pStyle w:val="4"/>
        <w:spacing w:line="360" w:lineRule="auto"/>
        <w:ind w:left="940" w:right="1437"/>
        <w:jc w:val="both"/>
      </w:pPr>
      <w:bookmarkStart w:id="9" w:name="Eye blink is defined as a rapid closing "/>
      <w:bookmarkEnd w:id="9"/>
      <w:r>
        <w:t>Eye blink is defined as a rapid closing and reopening of eyelids, and it typically lasts from 100 to 400 ms Previous methods for eye blink detection estimate eye state as either open or closed or track eye closure events.</w:t>
      </w:r>
    </w:p>
    <w:p>
      <w:pPr>
        <w:pStyle w:val="3"/>
        <w:numPr>
          <w:ilvl w:val="1"/>
          <w:numId w:val="3"/>
        </w:numPr>
        <w:tabs>
          <w:tab w:val="left" w:pos="1332"/>
        </w:tabs>
        <w:spacing w:before="239" w:after="0" w:line="240" w:lineRule="auto"/>
        <w:ind w:left="1331" w:right="0" w:hanging="392"/>
        <w:jc w:val="left"/>
      </w:pPr>
      <w:bookmarkStart w:id="10" w:name="1.4 References"/>
      <w:bookmarkEnd w:id="10"/>
      <w:bookmarkStart w:id="11" w:name="_TOC_250030"/>
      <w:r>
        <w:t>R</w:t>
      </w:r>
      <w:bookmarkEnd w:id="11"/>
      <w:r>
        <w:t>eferences</w:t>
      </w:r>
    </w:p>
    <w:p>
      <w:pPr>
        <w:pStyle w:val="4"/>
        <w:spacing w:before="3"/>
        <w:rPr>
          <w:b/>
          <w:sz w:val="22"/>
        </w:rPr>
      </w:pPr>
    </w:p>
    <w:p>
      <w:pPr>
        <w:pStyle w:val="4"/>
        <w:ind w:left="940"/>
        <w:jc w:val="both"/>
      </w:pPr>
      <w:r>
        <w:t>This subsection should:</w:t>
      </w:r>
    </w:p>
    <w:p>
      <w:pPr>
        <w:pStyle w:val="4"/>
        <w:spacing w:before="140" w:line="360" w:lineRule="auto"/>
        <w:ind w:left="940" w:right="5007"/>
        <w:rPr>
          <w:rFonts w:ascii="Times New Roman"/>
        </w:rPr>
      </w:pPr>
      <w:r>
        <w:rPr>
          <w:rFonts w:ascii="Times New Roman"/>
        </w:rPr>
        <w:t>(1)</w:t>
      </w:r>
      <w:r>
        <w:rPr>
          <w:rFonts w:ascii="Times New Roman"/>
          <w:color w:val="0000FF"/>
        </w:rPr>
        <w:t xml:space="preserve"> </w:t>
      </w:r>
      <w:r>
        <w:fldChar w:fldCharType="begin"/>
      </w:r>
      <w:r>
        <w:instrText xml:space="preserve"> HYPERLINK "https://www.seminarsonly.com/" \h </w:instrText>
      </w:r>
      <w:r>
        <w:fldChar w:fldCharType="separate"/>
      </w:r>
      <w:r>
        <w:rPr>
          <w:rFonts w:ascii="Times New Roman"/>
          <w:color w:val="0000FF"/>
          <w:u w:val="single" w:color="0000FF"/>
        </w:rPr>
        <w:t>https://www.seminarsonly.com</w:t>
      </w:r>
      <w:r>
        <w:rPr>
          <w:rFonts w:ascii="Times New Roman"/>
          <w:color w:val="0000FF"/>
          <w:u w:val="single" w:color="0000FF"/>
        </w:rPr>
        <w:fldChar w:fldCharType="end"/>
      </w:r>
      <w:r>
        <w:rPr>
          <w:rFonts w:ascii="Times New Roman"/>
        </w:rPr>
        <w:t xml:space="preserve"> (2)</w:t>
      </w:r>
      <w:r>
        <w:fldChar w:fldCharType="begin"/>
      </w:r>
      <w:r>
        <w:instrText xml:space="preserve"> HYPERLINK "https://www.mdpi.com/2078-2489/9/4/93/htm" \h </w:instrText>
      </w:r>
      <w:r>
        <w:fldChar w:fldCharType="separate"/>
      </w:r>
      <w:r>
        <w:rPr>
          <w:rFonts w:ascii="Times New Roman"/>
          <w:color w:val="0000FF"/>
          <w:u w:val="single" w:color="0000FF"/>
        </w:rPr>
        <w:t>https://www.mdpi.com/2078-2489/9/4/93/htm</w:t>
      </w:r>
      <w:r>
        <w:rPr>
          <w:rFonts w:ascii="Times New Roman"/>
          <w:color w:val="0000FF"/>
          <w:u w:val="single" w:color="0000FF"/>
        </w:rPr>
        <w:fldChar w:fldCharType="end"/>
      </w:r>
    </w:p>
    <w:p>
      <w:pPr>
        <w:pStyle w:val="4"/>
        <w:ind w:left="940"/>
        <w:rPr>
          <w:rFonts w:ascii="Times New Roman"/>
        </w:rPr>
      </w:pPr>
      <w:r>
        <w:rPr>
          <w:rFonts w:ascii="Times New Roman"/>
        </w:rPr>
        <w:t>(3) https://</w:t>
      </w:r>
      <w:r>
        <w:fldChar w:fldCharType="begin"/>
      </w:r>
      <w:r>
        <w:instrText xml:space="preserve"> HYPERLINK "http://www.pyimagesearch.com/" \h </w:instrText>
      </w:r>
      <w:r>
        <w:fldChar w:fldCharType="separate"/>
      </w:r>
      <w:r>
        <w:rPr>
          <w:rFonts w:ascii="Times New Roman"/>
        </w:rPr>
        <w:t>www.pyimagesearch.com/</w:t>
      </w:r>
      <w:r>
        <w:rPr>
          <w:rFonts w:ascii="Times New Roman"/>
        </w:rPr>
        <w:fldChar w:fldCharType="end"/>
      </w:r>
    </w:p>
    <w:p>
      <w:pPr>
        <w:pStyle w:val="4"/>
        <w:spacing w:before="138" w:line="360" w:lineRule="auto"/>
        <w:ind w:left="940" w:right="1442"/>
        <w:jc w:val="both"/>
      </w:pPr>
      <w:r>
        <w:t>This information may be provided by reference to an appendix or to another document.</w:t>
      </w:r>
    </w:p>
    <w:p>
      <w:pPr>
        <w:pStyle w:val="3"/>
        <w:numPr>
          <w:ilvl w:val="1"/>
          <w:numId w:val="3"/>
        </w:numPr>
        <w:tabs>
          <w:tab w:val="left" w:pos="1332"/>
        </w:tabs>
        <w:spacing w:before="241" w:after="0" w:line="240" w:lineRule="auto"/>
        <w:ind w:left="1331" w:right="0" w:hanging="392"/>
        <w:jc w:val="left"/>
      </w:pPr>
      <w:bookmarkStart w:id="12" w:name="1.5 Overview"/>
      <w:bookmarkEnd w:id="12"/>
      <w:bookmarkStart w:id="13" w:name="_TOC_250029"/>
      <w:r>
        <w:t>O</w:t>
      </w:r>
      <w:bookmarkEnd w:id="13"/>
      <w:r>
        <w:t>verview</w:t>
      </w:r>
    </w:p>
    <w:p>
      <w:pPr>
        <w:pStyle w:val="4"/>
        <w:spacing w:before="3"/>
        <w:rPr>
          <w:b/>
          <w:sz w:val="22"/>
        </w:rPr>
      </w:pPr>
    </w:p>
    <w:p>
      <w:pPr>
        <w:pStyle w:val="4"/>
        <w:spacing w:line="360" w:lineRule="auto"/>
        <w:ind w:left="940" w:right="1438"/>
        <w:jc w:val="both"/>
      </w:pPr>
      <w:r>
        <w:t>Eye blink detection is one of the important problems in computer vision. It has many applications such as face live detection and driver fatigue analysis. The existing methods towards eye blink detection can be roughly divided into two categories: contour template based and appearance based method.</w:t>
      </w:r>
    </w:p>
    <w:p>
      <w:pPr>
        <w:spacing w:after="0" w:line="360" w:lineRule="auto"/>
        <w:jc w:val="both"/>
        <w:sectPr>
          <w:pgSz w:w="11850" w:h="16790"/>
          <w:pgMar w:top="1340" w:right="320" w:bottom="980" w:left="860" w:header="705" w:footer="797" w:gutter="0"/>
        </w:sectPr>
      </w:pPr>
    </w:p>
    <w:p>
      <w:pPr>
        <w:pStyle w:val="4"/>
        <w:rPr>
          <w:sz w:val="20"/>
        </w:rPr>
      </w:pPr>
    </w:p>
    <w:p>
      <w:pPr>
        <w:pStyle w:val="4"/>
        <w:rPr>
          <w:sz w:val="20"/>
        </w:rPr>
      </w:pPr>
    </w:p>
    <w:p>
      <w:pPr>
        <w:pStyle w:val="4"/>
        <w:rPr>
          <w:sz w:val="20"/>
        </w:rPr>
      </w:pPr>
    </w:p>
    <w:p>
      <w:pPr>
        <w:pStyle w:val="4"/>
        <w:rPr>
          <w:sz w:val="20"/>
        </w:rPr>
      </w:pPr>
    </w:p>
    <w:p>
      <w:pPr>
        <w:pStyle w:val="2"/>
        <w:numPr>
          <w:ilvl w:val="0"/>
          <w:numId w:val="2"/>
        </w:numPr>
        <w:tabs>
          <w:tab w:val="left" w:pos="3924"/>
        </w:tabs>
        <w:spacing w:before="238" w:after="0" w:line="240" w:lineRule="auto"/>
        <w:ind w:left="3923" w:right="0" w:hanging="292"/>
        <w:jc w:val="left"/>
      </w:pPr>
      <w:bookmarkStart w:id="14" w:name="2. General Description"/>
      <w:bookmarkEnd w:id="14"/>
      <w:bookmarkStart w:id="15" w:name="_TOC_250028"/>
      <w:r>
        <w:t>General</w:t>
      </w:r>
      <w:r>
        <w:rPr>
          <w:spacing w:val="-1"/>
        </w:rPr>
        <w:t xml:space="preserve"> </w:t>
      </w:r>
      <w:bookmarkEnd w:id="15"/>
      <w:r>
        <w:t>Description</w:t>
      </w:r>
    </w:p>
    <w:p>
      <w:pPr>
        <w:pStyle w:val="4"/>
        <w:spacing w:before="283" w:line="360" w:lineRule="auto"/>
        <w:ind w:left="940" w:right="1436"/>
        <w:jc w:val="both"/>
      </w:pPr>
      <w:r>
        <w:t>There are several different algorithms and methods for eye tracking, and monitoring. Most of them in some way relate to features of the eye (typically reflections from the eye) within a video image of the driver. The original aim of this project was to use the retinal reflection as a means to finding the eyes on the face, and then using the absence of this reflection as a way of detecting when the eyes are closed. Applying this algorithm on consecutive video frames may aid in the calculation of eye closure period.Eye closure period for drowsy drivers are longer than normal blinking. It is also very little longer time could result in severe crash. So we will warn the driver as soon as closed eye is</w:t>
      </w:r>
      <w:r>
        <w:rPr>
          <w:spacing w:val="-13"/>
        </w:rPr>
        <w:t xml:space="preserve"> </w:t>
      </w:r>
      <w:r>
        <w:t>detected.</w:t>
      </w:r>
    </w:p>
    <w:p>
      <w:pPr>
        <w:pStyle w:val="3"/>
        <w:numPr>
          <w:ilvl w:val="1"/>
          <w:numId w:val="4"/>
        </w:numPr>
        <w:tabs>
          <w:tab w:val="left" w:pos="1332"/>
        </w:tabs>
        <w:spacing w:before="241" w:after="0" w:line="240" w:lineRule="auto"/>
        <w:ind w:left="1331" w:right="0" w:hanging="392"/>
        <w:jc w:val="left"/>
      </w:pPr>
      <w:bookmarkStart w:id="16" w:name="2.1 Product Perspective"/>
      <w:bookmarkEnd w:id="16"/>
      <w:bookmarkStart w:id="17" w:name="_TOC_250027"/>
      <w:r>
        <w:t>P</w:t>
      </w:r>
      <w:bookmarkEnd w:id="17"/>
      <w:r>
        <w:t>roduct Perspective</w:t>
      </w:r>
    </w:p>
    <w:p>
      <w:pPr>
        <w:pStyle w:val="4"/>
        <w:spacing w:before="3"/>
        <w:rPr>
          <w:b/>
          <w:sz w:val="22"/>
        </w:rPr>
      </w:pPr>
    </w:p>
    <w:p>
      <w:pPr>
        <w:pStyle w:val="4"/>
        <w:spacing w:line="360" w:lineRule="auto"/>
        <w:ind w:left="940" w:right="1440"/>
        <w:jc w:val="both"/>
      </w:pPr>
      <w:r>
        <w:t>This project is based on image recognition feature .It will check whether if he/she might be sleeping. If it will be the case so, then the phone will interact with a driver, to wake him/her up. The type of interaction might be an alarm with vibration or a customized message set by the driver itself with maximum volume</w:t>
      </w:r>
      <w:r>
        <w:rPr>
          <w:spacing w:val="-1"/>
        </w:rPr>
        <w:t xml:space="preserve"> </w:t>
      </w:r>
      <w:r>
        <w:t>enabled.</w:t>
      </w:r>
    </w:p>
    <w:p>
      <w:pPr>
        <w:pStyle w:val="4"/>
        <w:spacing w:line="360" w:lineRule="auto"/>
        <w:ind w:left="940" w:right="1446"/>
        <w:jc w:val="both"/>
      </w:pPr>
      <w:r>
        <w:t>This application will execute the commands according to the user request. The following commands will be implemented:</w:t>
      </w:r>
    </w:p>
    <w:p>
      <w:pPr>
        <w:pStyle w:val="4"/>
        <w:spacing w:line="360" w:lineRule="auto"/>
        <w:ind w:left="940" w:right="8108"/>
      </w:pPr>
      <w:r>
        <w:t>Eye detection Send a message</w:t>
      </w:r>
    </w:p>
    <w:p>
      <w:pPr>
        <w:pStyle w:val="4"/>
        <w:spacing w:line="280" w:lineRule="exact"/>
        <w:ind w:left="940"/>
      </w:pPr>
      <w:r>
        <w:t>Read out incoming notifications</w:t>
      </w:r>
    </w:p>
    <w:p>
      <w:pPr>
        <w:pStyle w:val="4"/>
        <w:spacing w:before="5"/>
        <w:rPr>
          <w:sz w:val="32"/>
        </w:rPr>
      </w:pPr>
    </w:p>
    <w:p>
      <w:pPr>
        <w:pStyle w:val="3"/>
        <w:numPr>
          <w:ilvl w:val="1"/>
          <w:numId w:val="4"/>
        </w:numPr>
        <w:tabs>
          <w:tab w:val="left" w:pos="1332"/>
        </w:tabs>
        <w:spacing w:before="1" w:after="0" w:line="240" w:lineRule="auto"/>
        <w:ind w:left="1331" w:right="0" w:hanging="392"/>
        <w:jc w:val="left"/>
      </w:pPr>
      <w:bookmarkStart w:id="18" w:name="2.2 Product Functions"/>
      <w:bookmarkEnd w:id="18"/>
      <w:bookmarkStart w:id="19" w:name="_TOC_250026"/>
      <w:r>
        <w:t>P</w:t>
      </w:r>
      <w:bookmarkEnd w:id="19"/>
      <w:r>
        <w:t>roduct Functions</w:t>
      </w:r>
    </w:p>
    <w:p>
      <w:pPr>
        <w:pStyle w:val="4"/>
        <w:spacing w:before="3"/>
        <w:rPr>
          <w:b/>
          <w:sz w:val="22"/>
        </w:rPr>
      </w:pPr>
    </w:p>
    <w:p>
      <w:pPr>
        <w:pStyle w:val="4"/>
        <w:spacing w:line="360" w:lineRule="auto"/>
        <w:ind w:left="940" w:right="1468"/>
      </w:pPr>
      <w:r>
        <w:t>Drivers will be the main users and targets of Safe Vehicle Driving With Eye Aspect Ratio Project:</w:t>
      </w:r>
    </w:p>
    <w:p>
      <w:pPr>
        <w:pStyle w:val="15"/>
        <w:numPr>
          <w:ilvl w:val="2"/>
          <w:numId w:val="4"/>
        </w:numPr>
        <w:tabs>
          <w:tab w:val="left" w:pos="1660"/>
        </w:tabs>
        <w:spacing w:before="0" w:after="0" w:line="360" w:lineRule="auto"/>
        <w:ind w:left="940" w:right="1450" w:firstLine="420"/>
        <w:jc w:val="left"/>
        <w:rPr>
          <w:sz w:val="24"/>
        </w:rPr>
      </w:pPr>
      <w:r>
        <w:rPr>
          <w:sz w:val="24"/>
        </w:rPr>
        <w:t>Driver must be alerted or warned when systems detect that he/she is sleeping using Eye Detection</w:t>
      </w:r>
      <w:r>
        <w:rPr>
          <w:spacing w:val="-6"/>
          <w:sz w:val="24"/>
        </w:rPr>
        <w:t xml:space="preserve"> </w:t>
      </w:r>
      <w:r>
        <w:rPr>
          <w:sz w:val="24"/>
        </w:rPr>
        <w:t>algorithm.</w:t>
      </w:r>
    </w:p>
    <w:p>
      <w:pPr>
        <w:pStyle w:val="15"/>
        <w:numPr>
          <w:ilvl w:val="2"/>
          <w:numId w:val="4"/>
        </w:numPr>
        <w:tabs>
          <w:tab w:val="left" w:pos="1660"/>
        </w:tabs>
        <w:spacing w:before="0" w:after="0" w:line="280" w:lineRule="exact"/>
        <w:ind w:left="1660" w:right="0" w:hanging="300"/>
        <w:jc w:val="left"/>
        <w:rPr>
          <w:sz w:val="24"/>
        </w:rPr>
      </w:pPr>
      <w:r>
        <w:rPr>
          <w:sz w:val="24"/>
        </w:rPr>
        <w:t>Driver must be able to ask for emergency call when Car crash</w:t>
      </w:r>
      <w:r>
        <w:rPr>
          <w:spacing w:val="-10"/>
          <w:sz w:val="24"/>
        </w:rPr>
        <w:t xml:space="preserve"> </w:t>
      </w:r>
      <w:r>
        <w:rPr>
          <w:sz w:val="24"/>
        </w:rPr>
        <w:t>detected.</w:t>
      </w:r>
    </w:p>
    <w:p>
      <w:pPr>
        <w:spacing w:after="0" w:line="280" w:lineRule="exact"/>
        <w:jc w:val="left"/>
        <w:rPr>
          <w:sz w:val="24"/>
        </w:rPr>
        <w:sectPr>
          <w:pgSz w:w="11850" w:h="16790"/>
          <w:pgMar w:top="1340" w:right="320" w:bottom="980" w:left="860" w:header="705" w:footer="797" w:gutter="0"/>
        </w:sectPr>
      </w:pPr>
    </w:p>
    <w:p>
      <w:pPr>
        <w:pStyle w:val="3"/>
        <w:numPr>
          <w:ilvl w:val="1"/>
          <w:numId w:val="4"/>
        </w:numPr>
        <w:tabs>
          <w:tab w:val="left" w:pos="1332"/>
        </w:tabs>
        <w:spacing w:before="93" w:after="0" w:line="240" w:lineRule="auto"/>
        <w:ind w:left="1331" w:right="0" w:hanging="392"/>
        <w:jc w:val="left"/>
      </w:pPr>
      <w:bookmarkStart w:id="20" w:name="2.3 User Characteristics"/>
      <w:bookmarkEnd w:id="20"/>
      <w:bookmarkStart w:id="21" w:name="_TOC_250025"/>
      <w:r>
        <w:t>User</w:t>
      </w:r>
      <w:r>
        <w:rPr>
          <w:spacing w:val="-2"/>
        </w:rPr>
        <w:t xml:space="preserve"> </w:t>
      </w:r>
      <w:bookmarkEnd w:id="21"/>
      <w:r>
        <w:t>Characteristics</w:t>
      </w:r>
    </w:p>
    <w:p>
      <w:pPr>
        <w:pStyle w:val="4"/>
        <w:spacing w:before="3"/>
        <w:rPr>
          <w:b/>
          <w:sz w:val="32"/>
        </w:rPr>
      </w:pPr>
    </w:p>
    <w:p>
      <w:pPr>
        <w:pStyle w:val="4"/>
        <w:spacing w:line="360" w:lineRule="auto"/>
        <w:ind w:left="940" w:right="1442"/>
        <w:jc w:val="both"/>
        <w:rPr>
          <w:rFonts w:ascii="Times New Roman"/>
        </w:rPr>
      </w:pPr>
      <w:bookmarkStart w:id="22" w:name="Software team needs to provide a simple "/>
      <w:bookmarkEnd w:id="22"/>
      <w:r>
        <w:t>Software team needs to provide a simple and user friendly interface that is easy to cope with. A mid level phone user must comprehend the system just with reading simple instruction manual about command list. Command list should  not be very complex. An average user should easily understand and memorize commands. A user with small speaking flaws must be tolerated by the</w:t>
      </w:r>
      <w:r>
        <w:rPr>
          <w:spacing w:val="-18"/>
        </w:rPr>
        <w:t xml:space="preserve"> </w:t>
      </w:r>
      <w:r>
        <w:t>system</w:t>
      </w:r>
      <w:r>
        <w:rPr>
          <w:rFonts w:ascii="Times New Roman"/>
        </w:rPr>
        <w:t>.</w:t>
      </w:r>
    </w:p>
    <w:p>
      <w:pPr>
        <w:pStyle w:val="3"/>
        <w:numPr>
          <w:ilvl w:val="1"/>
          <w:numId w:val="4"/>
        </w:numPr>
        <w:tabs>
          <w:tab w:val="left" w:pos="1332"/>
        </w:tabs>
        <w:spacing w:before="242" w:after="0" w:line="240" w:lineRule="auto"/>
        <w:ind w:left="1331" w:right="0" w:hanging="392"/>
        <w:jc w:val="left"/>
      </w:pPr>
      <w:bookmarkStart w:id="23" w:name="2.4 General Constraints"/>
      <w:bookmarkEnd w:id="23"/>
      <w:bookmarkStart w:id="24" w:name="_TOC_250024"/>
      <w:r>
        <w:t>General</w:t>
      </w:r>
      <w:r>
        <w:rPr>
          <w:spacing w:val="-1"/>
        </w:rPr>
        <w:t xml:space="preserve"> </w:t>
      </w:r>
      <w:bookmarkEnd w:id="24"/>
      <w:r>
        <w:t>Constraints</w:t>
      </w:r>
    </w:p>
    <w:p>
      <w:pPr>
        <w:pStyle w:val="4"/>
        <w:rPr>
          <w:b/>
          <w:sz w:val="22"/>
        </w:rPr>
      </w:pPr>
    </w:p>
    <w:p>
      <w:pPr>
        <w:pStyle w:val="4"/>
        <w:spacing w:before="1" w:line="360" w:lineRule="auto"/>
        <w:ind w:left="940" w:right="1436"/>
        <w:jc w:val="both"/>
      </w:pPr>
      <w:r>
        <w:t>In this section of SRS document, general description of the factors which influences the system and its requirement is involved. It supplies with diagrams and models which gives a view of how the Safe Vehicle Driving With Eye Aspect Ratio Project system is going to behave, respond and interact with the customer.</w:t>
      </w:r>
    </w:p>
    <w:p>
      <w:pPr>
        <w:pStyle w:val="4"/>
        <w:spacing w:before="3"/>
      </w:pPr>
    </w:p>
    <w:p>
      <w:pPr>
        <w:pStyle w:val="2"/>
        <w:numPr>
          <w:ilvl w:val="1"/>
          <w:numId w:val="4"/>
        </w:numPr>
        <w:tabs>
          <w:tab w:val="left" w:pos="1384"/>
        </w:tabs>
        <w:spacing w:before="1" w:after="0" w:line="240" w:lineRule="auto"/>
        <w:ind w:left="1384" w:right="0" w:hanging="444"/>
        <w:jc w:val="left"/>
        <w:rPr>
          <w:rFonts w:ascii="SimSun"/>
        </w:rPr>
      </w:pPr>
      <w:r>
        <w:rPr>
          <w:rFonts w:ascii="SimSun"/>
        </w:rPr>
        <w:t>Limitations:-</w:t>
      </w:r>
    </w:p>
    <w:p>
      <w:pPr>
        <w:pStyle w:val="4"/>
        <w:spacing w:before="117" w:line="570" w:lineRule="atLeast"/>
        <w:ind w:left="940" w:right="5253"/>
        <w:jc w:val="both"/>
      </w:pPr>
      <w:r>
        <w:t>The limitations of the system are as follows.</w:t>
      </w:r>
      <w:bookmarkStart w:id="25" w:name="1.Dependence on ambient light:-"/>
      <w:bookmarkEnd w:id="25"/>
      <w:r>
        <w:t xml:space="preserve"> 1.Dependence on ambient light:-</w:t>
      </w:r>
    </w:p>
    <w:p>
      <w:pPr>
        <w:pStyle w:val="4"/>
        <w:spacing w:before="133" w:line="360" w:lineRule="auto"/>
        <w:ind w:left="940" w:right="2103"/>
        <w:jc w:val="both"/>
      </w:pPr>
      <w:r>
        <w:t>With poor lighting conditions even though face is easily detected, sometimes the system is unable to detect the eyes. So it gives an erroneous result which must be taken care of. In real time scenario infrared backlights should be used to avoid poor lighting</w:t>
      </w:r>
      <w:r>
        <w:rPr>
          <w:spacing w:val="-14"/>
        </w:rPr>
        <w:t xml:space="preserve"> </w:t>
      </w:r>
      <w:r>
        <w:t>conditions.</w:t>
      </w:r>
    </w:p>
    <w:p>
      <w:pPr>
        <w:pStyle w:val="15"/>
        <w:numPr>
          <w:ilvl w:val="0"/>
          <w:numId w:val="5"/>
        </w:numPr>
        <w:tabs>
          <w:tab w:val="left" w:pos="1123"/>
        </w:tabs>
        <w:spacing w:before="133" w:after="0" w:line="360" w:lineRule="auto"/>
        <w:ind w:left="940" w:right="2100" w:firstLine="0"/>
        <w:jc w:val="both"/>
        <w:rPr>
          <w:sz w:val="22"/>
        </w:rPr>
      </w:pPr>
      <w:r>
        <w:rPr>
          <w:sz w:val="24"/>
        </w:rPr>
        <w:t>Optimum range required:-When the distance between face and webcam is not at optimum range then certain problems are arising.When face is away from the webcam (more than 70cm) then the backlight is insufficient to illuminate the face properly. So eyes are not detected with high accuracy which shows error in detection of Eye</w:t>
      </w:r>
      <w:r>
        <w:rPr>
          <w:spacing w:val="-6"/>
          <w:sz w:val="24"/>
        </w:rPr>
        <w:t xml:space="preserve"> </w:t>
      </w:r>
      <w:r>
        <w:rPr>
          <w:sz w:val="24"/>
        </w:rPr>
        <w:t>blinking.</w:t>
      </w:r>
    </w:p>
    <w:p>
      <w:pPr>
        <w:pStyle w:val="4"/>
        <w:spacing w:line="360" w:lineRule="auto"/>
        <w:ind w:left="940" w:right="2098"/>
        <w:jc w:val="both"/>
      </w:pPr>
      <w:r>
        <w:t>This issue is not seriously taken into account as in real time scenario the distance between drivers face and webcam doesn’t exceed 50cm. so the problem never arises.</w:t>
      </w:r>
    </w:p>
    <w:p>
      <w:pPr>
        <w:spacing w:after="0" w:line="360" w:lineRule="auto"/>
        <w:jc w:val="both"/>
        <w:sectPr>
          <w:pgSz w:w="11850" w:h="16790"/>
          <w:pgMar w:top="1340" w:right="320" w:bottom="980" w:left="860" w:header="705" w:footer="797" w:gutter="0"/>
        </w:sectPr>
      </w:pPr>
    </w:p>
    <w:p>
      <w:pPr>
        <w:pStyle w:val="2"/>
        <w:numPr>
          <w:ilvl w:val="0"/>
          <w:numId w:val="5"/>
        </w:numPr>
        <w:tabs>
          <w:tab w:val="left" w:pos="3775"/>
        </w:tabs>
        <w:spacing w:before="91" w:after="0" w:line="240" w:lineRule="auto"/>
        <w:ind w:left="3774" w:right="0" w:hanging="291"/>
        <w:jc w:val="left"/>
      </w:pPr>
      <w:bookmarkStart w:id="26" w:name="3. Specific Requirements"/>
      <w:bookmarkEnd w:id="26"/>
      <w:bookmarkStart w:id="27" w:name="_TOC_250023"/>
      <w:r>
        <w:t>Specific</w:t>
      </w:r>
      <w:r>
        <w:rPr>
          <w:spacing w:val="-3"/>
        </w:rPr>
        <w:t xml:space="preserve"> </w:t>
      </w:r>
      <w:bookmarkEnd w:id="27"/>
      <w:r>
        <w:t>Requirements</w:t>
      </w:r>
    </w:p>
    <w:p>
      <w:pPr>
        <w:pStyle w:val="4"/>
        <w:spacing w:before="7"/>
        <w:rPr>
          <w:b/>
          <w:sz w:val="34"/>
        </w:rPr>
      </w:pPr>
    </w:p>
    <w:p>
      <w:pPr>
        <w:pStyle w:val="3"/>
        <w:numPr>
          <w:ilvl w:val="1"/>
          <w:numId w:val="6"/>
        </w:numPr>
        <w:tabs>
          <w:tab w:val="left" w:pos="1332"/>
        </w:tabs>
        <w:spacing w:before="0" w:after="0" w:line="240" w:lineRule="auto"/>
        <w:ind w:left="1331" w:right="0" w:hanging="392"/>
        <w:jc w:val="left"/>
      </w:pPr>
      <w:bookmarkStart w:id="28" w:name="3.1 External Interface Requirements"/>
      <w:bookmarkEnd w:id="28"/>
      <w:bookmarkStart w:id="29" w:name="_TOC_250022"/>
      <w:r>
        <w:t>External Interface</w:t>
      </w:r>
      <w:r>
        <w:rPr>
          <w:spacing w:val="-4"/>
        </w:rPr>
        <w:t xml:space="preserve"> </w:t>
      </w:r>
      <w:bookmarkEnd w:id="29"/>
      <w:r>
        <w:t>Requirements</w:t>
      </w:r>
    </w:p>
    <w:p>
      <w:pPr>
        <w:pStyle w:val="4"/>
        <w:rPr>
          <w:b/>
          <w:sz w:val="22"/>
        </w:rPr>
      </w:pPr>
    </w:p>
    <w:p>
      <w:pPr>
        <w:pStyle w:val="3"/>
        <w:numPr>
          <w:ilvl w:val="2"/>
          <w:numId w:val="6"/>
        </w:numPr>
        <w:tabs>
          <w:tab w:val="left" w:pos="1531"/>
        </w:tabs>
        <w:spacing w:before="1" w:after="0" w:line="240" w:lineRule="auto"/>
        <w:ind w:left="1530" w:right="0" w:hanging="591"/>
        <w:jc w:val="left"/>
      </w:pPr>
      <w:bookmarkStart w:id="30" w:name="3.1.1 User Interfaces"/>
      <w:bookmarkEnd w:id="30"/>
      <w:bookmarkStart w:id="31" w:name="_TOC_250021"/>
      <w:r>
        <w:t>User</w:t>
      </w:r>
      <w:r>
        <w:rPr>
          <w:spacing w:val="-2"/>
        </w:rPr>
        <w:t xml:space="preserve"> </w:t>
      </w:r>
      <w:bookmarkEnd w:id="31"/>
      <w:r>
        <w:t>Interfaces</w:t>
      </w:r>
    </w:p>
    <w:p>
      <w:pPr>
        <w:pStyle w:val="15"/>
        <w:numPr>
          <w:ilvl w:val="0"/>
          <w:numId w:val="7"/>
        </w:numPr>
        <w:tabs>
          <w:tab w:val="left" w:pos="1360"/>
        </w:tabs>
        <w:spacing w:before="201" w:after="0" w:line="240" w:lineRule="auto"/>
        <w:ind w:left="1360" w:right="0" w:hanging="420"/>
        <w:jc w:val="left"/>
        <w:rPr>
          <w:sz w:val="24"/>
        </w:rPr>
      </w:pPr>
      <w:r>
        <w:rPr>
          <w:sz w:val="24"/>
        </w:rPr>
        <w:t>Eye</w:t>
      </w:r>
      <w:r>
        <w:rPr>
          <w:spacing w:val="-3"/>
          <w:sz w:val="24"/>
        </w:rPr>
        <w:t xml:space="preserve"> </w:t>
      </w:r>
      <w:r>
        <w:rPr>
          <w:sz w:val="24"/>
        </w:rPr>
        <w:t>Detection:</w:t>
      </w:r>
    </w:p>
    <w:p>
      <w:pPr>
        <w:pStyle w:val="4"/>
        <w:spacing w:before="8"/>
        <w:rPr>
          <w:sz w:val="20"/>
        </w:rPr>
      </w:pPr>
      <w:r>
        <w:drawing>
          <wp:anchor distT="0" distB="0" distL="0" distR="0" simplePos="0" relativeHeight="0" behindDoc="0" locked="0" layoutInCell="1" allowOverlap="1">
            <wp:simplePos x="0" y="0"/>
            <wp:positionH relativeFrom="page">
              <wp:posOffset>1143000</wp:posOffset>
            </wp:positionH>
            <wp:positionV relativeFrom="paragraph">
              <wp:posOffset>178435</wp:posOffset>
            </wp:positionV>
            <wp:extent cx="6096000" cy="3429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6095830" cy="3429000"/>
                    </a:xfrm>
                    <a:prstGeom prst="rect">
                      <a:avLst/>
                    </a:prstGeom>
                  </pic:spPr>
                </pic:pic>
              </a:graphicData>
            </a:graphic>
          </wp:anchor>
        </w:drawing>
      </w:r>
    </w:p>
    <w:p>
      <w:pPr>
        <w:spacing w:after="0"/>
        <w:rPr>
          <w:sz w:val="20"/>
        </w:rPr>
        <w:sectPr>
          <w:pgSz w:w="11850" w:h="16790"/>
          <w:pgMar w:top="1340" w:right="320" w:bottom="980" w:left="860" w:header="705" w:footer="797" w:gutter="0"/>
        </w:sectPr>
      </w:pPr>
    </w:p>
    <w:p>
      <w:pPr>
        <w:pStyle w:val="4"/>
        <w:rPr>
          <w:sz w:val="20"/>
        </w:rPr>
      </w:pPr>
    </w:p>
    <w:p>
      <w:pPr>
        <w:pStyle w:val="4"/>
        <w:rPr>
          <w:sz w:val="20"/>
        </w:rPr>
      </w:pPr>
    </w:p>
    <w:p>
      <w:pPr>
        <w:pStyle w:val="4"/>
        <w:rPr>
          <w:sz w:val="20"/>
        </w:rPr>
      </w:pPr>
    </w:p>
    <w:p>
      <w:pPr>
        <w:pStyle w:val="4"/>
        <w:spacing w:before="232"/>
        <w:ind w:left="940"/>
      </w:pPr>
      <w:r>
        <w:t>Android app :</w:t>
      </w:r>
    </w:p>
    <w:p>
      <w:pPr>
        <w:pStyle w:val="4"/>
        <w:spacing w:before="8"/>
        <w:rPr>
          <w:sz w:val="20"/>
        </w:rPr>
      </w:pPr>
      <w:r>
        <mc:AlternateContent>
          <mc:Choice Requires="wpg">
            <w:drawing>
              <wp:anchor distT="0" distB="0" distL="0" distR="0" simplePos="0" relativeHeight="251659264" behindDoc="1" locked="0" layoutInCell="1" allowOverlap="1">
                <wp:simplePos x="0" y="0"/>
                <wp:positionH relativeFrom="page">
                  <wp:posOffset>1143000</wp:posOffset>
                </wp:positionH>
                <wp:positionV relativeFrom="paragraph">
                  <wp:posOffset>178435</wp:posOffset>
                </wp:positionV>
                <wp:extent cx="4802505" cy="4372610"/>
                <wp:effectExtent l="0" t="635" r="13335" b="635"/>
                <wp:wrapTopAndBottom/>
                <wp:docPr id="6" name="Group 2"/>
                <wp:cNvGraphicFramePr/>
                <a:graphic xmlns:a="http://schemas.openxmlformats.org/drawingml/2006/main">
                  <a:graphicData uri="http://schemas.microsoft.com/office/word/2010/wordprocessingGroup">
                    <wpg:wgp>
                      <wpg:cNvGrpSpPr/>
                      <wpg:grpSpPr>
                        <a:xfrm>
                          <a:off x="0" y="0"/>
                          <a:ext cx="4802505" cy="4372610"/>
                          <a:chOff x="1800" y="282"/>
                          <a:chExt cx="7563" cy="6886"/>
                        </a:xfrm>
                      </wpg:grpSpPr>
                      <pic:pic xmlns:pic="http://schemas.openxmlformats.org/drawingml/2006/picture">
                        <pic:nvPicPr>
                          <pic:cNvPr id="2" name="Picture 3"/>
                          <pic:cNvPicPr>
                            <a:picLocks noChangeAspect="1"/>
                          </pic:cNvPicPr>
                        </pic:nvPicPr>
                        <pic:blipFill>
                          <a:blip r:embed="rId9"/>
                          <a:stretch>
                            <a:fillRect/>
                          </a:stretch>
                        </pic:blipFill>
                        <pic:spPr>
                          <a:xfrm>
                            <a:off x="1800" y="281"/>
                            <a:ext cx="3872" cy="6886"/>
                          </a:xfrm>
                          <a:prstGeom prst="rect">
                            <a:avLst/>
                          </a:prstGeom>
                          <a:noFill/>
                          <a:ln w="9525">
                            <a:noFill/>
                          </a:ln>
                        </pic:spPr>
                      </pic:pic>
                      <pic:pic xmlns:pic="http://schemas.openxmlformats.org/drawingml/2006/picture">
                        <pic:nvPicPr>
                          <pic:cNvPr id="4" name="Picture 4"/>
                          <pic:cNvPicPr>
                            <a:picLocks noChangeAspect="1"/>
                          </pic:cNvPicPr>
                        </pic:nvPicPr>
                        <pic:blipFill>
                          <a:blip r:embed="rId10"/>
                          <a:stretch>
                            <a:fillRect/>
                          </a:stretch>
                        </pic:blipFill>
                        <pic:spPr>
                          <a:xfrm>
                            <a:off x="5700" y="682"/>
                            <a:ext cx="3663" cy="6394"/>
                          </a:xfrm>
                          <a:prstGeom prst="rect">
                            <a:avLst/>
                          </a:prstGeom>
                          <a:noFill/>
                          <a:ln w="9525">
                            <a:noFill/>
                          </a:ln>
                        </pic:spPr>
                      </pic:pic>
                    </wpg:wgp>
                  </a:graphicData>
                </a:graphic>
              </wp:anchor>
            </w:drawing>
          </mc:Choice>
          <mc:Fallback>
            <w:pict>
              <v:group id="Group 2" o:spid="_x0000_s1026" o:spt="203" style="position:absolute;left:0pt;margin-left:90pt;margin-top:14.05pt;height:344.3pt;width:378.15pt;mso-position-horizontal-relative:page;mso-wrap-distance-bottom:0pt;mso-wrap-distance-top:0pt;z-index:-251657216;mso-width-relative:page;mso-height-relative:page;" coordorigin="1800,282" coordsize="7563,6886" o:gfxdata="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">
                <o:lock v:ext="edit" aspectratio="f"/>
                <v:shape id="Picture 3" o:spid="_x0000_s1026" o:spt="75" alt="" type="#_x0000_t75" style="position:absolute;left:1800;top:281;height:6886;width:3872;" filled="f" o:preferrelative="t" stroked="f" coordsize="21600,21600" o:gfxdata="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bTQq8AAAA&#10;2gAAAA8AAAAAAAAAAQAgAAAAIgAAAGRycy9kb3ducmV2LnhtbFBLAQIUABQAAAAIAIdO4kAzLwWe&#10;OwAAADkAAAAQAAAAAAAAAAEAIAAAAAsBAABkcnMvc2hhcGV4bWwueG1sUEsFBgAAAAAGAAYAWwEA&#10;ALUDAAAAAA==&#10;">
                  <v:fill on="f" focussize="0,0"/>
                  <v:stroke on="f"/>
                  <v:imagedata r:id="rId9" o:title=""/>
                  <o:lock v:ext="edit" aspectratio="t"/>
                </v:shape>
                <v:shape id="_x0000_s1026" o:spid="_x0000_s1026" o:spt="75" alt="" type="#_x0000_t75" style="position:absolute;left:5700;top:682;height:6394;width:3663;" filled="f" o:preferrelative="t" stroked="f" coordsize="21600,21600" o:gfxdata="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SKDQK5AAAA2gAA&#10;AA8AAAAAAAAAAQAgAAAAIgAAAGRycy9kb3ducmV2LnhtbFBLAQIUABQAAAAIAIdO4kAzLwWeOwAA&#10;ADkAAAAQAAAAAAAAAAEAIAAAAAgBAABkcnMvc2hhcGV4bWwueG1sUEsFBgAAAAAGAAYAWwEAALID&#10;AAAAAA==&#10;">
                  <v:fill on="f" focussize="0,0"/>
                  <v:stroke on="f"/>
                  <v:imagedata r:id="rId10" o:title=""/>
                  <o:lock v:ext="edit" aspectratio="t"/>
                </v:shape>
                <w10:wrap type="topAndBottom"/>
              </v:group>
            </w:pict>
          </mc:Fallback>
        </mc:AlternateContent>
      </w:r>
    </w:p>
    <w:p>
      <w:pPr>
        <w:pStyle w:val="4"/>
        <w:spacing w:before="3"/>
        <w:rPr>
          <w:sz w:val="14"/>
        </w:rPr>
      </w:pPr>
    </w:p>
    <w:p>
      <w:pPr>
        <w:pStyle w:val="4"/>
        <w:spacing w:before="100"/>
        <w:ind w:left="3529"/>
      </w:pPr>
      <w:r>
        <w:t>:</w:t>
      </w:r>
    </w:p>
    <w:p>
      <w:pPr>
        <w:pStyle w:val="4"/>
        <w:spacing w:before="9"/>
        <w:rPr>
          <w:sz w:val="36"/>
        </w:rPr>
      </w:pPr>
    </w:p>
    <w:p>
      <w:pPr>
        <w:pStyle w:val="3"/>
        <w:numPr>
          <w:ilvl w:val="2"/>
          <w:numId w:val="6"/>
        </w:numPr>
        <w:tabs>
          <w:tab w:val="left" w:pos="1531"/>
        </w:tabs>
        <w:spacing w:before="0" w:after="0" w:line="240" w:lineRule="auto"/>
        <w:ind w:left="1530" w:right="0" w:hanging="591"/>
        <w:jc w:val="left"/>
      </w:pPr>
      <w:bookmarkStart w:id="32" w:name="3.1.2 Hardware Interfaces"/>
      <w:bookmarkEnd w:id="32"/>
      <w:bookmarkStart w:id="33" w:name="_TOC_250020"/>
      <w:r>
        <w:t>Hardware</w:t>
      </w:r>
      <w:r>
        <w:rPr>
          <w:spacing w:val="-2"/>
        </w:rPr>
        <w:t xml:space="preserve"> </w:t>
      </w:r>
      <w:bookmarkEnd w:id="33"/>
      <w:r>
        <w:t>Interfaces</w:t>
      </w:r>
    </w:p>
    <w:p>
      <w:pPr>
        <w:pStyle w:val="15"/>
        <w:numPr>
          <w:ilvl w:val="0"/>
          <w:numId w:val="8"/>
        </w:numPr>
        <w:tabs>
          <w:tab w:val="left" w:pos="1359"/>
          <w:tab w:val="left" w:pos="1360"/>
        </w:tabs>
        <w:spacing w:before="199" w:after="0" w:line="240" w:lineRule="auto"/>
        <w:ind w:left="1360" w:right="0" w:hanging="420"/>
        <w:jc w:val="left"/>
        <w:rPr>
          <w:sz w:val="24"/>
        </w:rPr>
      </w:pPr>
      <w:r>
        <w:rPr>
          <w:sz w:val="24"/>
        </w:rPr>
        <w:t>This application will require a</w:t>
      </w:r>
      <w:r>
        <w:rPr>
          <w:spacing w:val="-1"/>
          <w:sz w:val="24"/>
        </w:rPr>
        <w:t xml:space="preserve"> </w:t>
      </w:r>
      <w:r>
        <w:rPr>
          <w:sz w:val="24"/>
        </w:rPr>
        <w:t>smartphone</w:t>
      </w:r>
    </w:p>
    <w:p>
      <w:pPr>
        <w:pStyle w:val="15"/>
        <w:numPr>
          <w:ilvl w:val="0"/>
          <w:numId w:val="8"/>
        </w:numPr>
        <w:tabs>
          <w:tab w:val="left" w:pos="1359"/>
          <w:tab w:val="left" w:pos="1360"/>
        </w:tabs>
        <w:spacing w:before="2" w:after="0" w:line="281" w:lineRule="exact"/>
        <w:ind w:left="1360" w:right="0" w:hanging="420"/>
        <w:jc w:val="left"/>
        <w:rPr>
          <w:sz w:val="24"/>
        </w:rPr>
      </w:pPr>
      <w:r>
        <w:rPr>
          <w:sz w:val="24"/>
        </w:rPr>
        <w:t>Ardino</w:t>
      </w:r>
    </w:p>
    <w:p>
      <w:pPr>
        <w:pStyle w:val="15"/>
        <w:numPr>
          <w:ilvl w:val="0"/>
          <w:numId w:val="8"/>
        </w:numPr>
        <w:tabs>
          <w:tab w:val="left" w:pos="1359"/>
          <w:tab w:val="left" w:pos="1360"/>
        </w:tabs>
        <w:spacing w:before="0" w:after="0" w:line="281" w:lineRule="exact"/>
        <w:ind w:left="1360" w:right="0" w:hanging="420"/>
        <w:jc w:val="left"/>
        <w:rPr>
          <w:sz w:val="24"/>
        </w:rPr>
      </w:pPr>
      <w:r>
        <w:rPr>
          <w:sz w:val="24"/>
        </w:rPr>
        <w:t>Camera</w:t>
      </w:r>
    </w:p>
    <w:p>
      <w:pPr>
        <w:pStyle w:val="15"/>
        <w:numPr>
          <w:ilvl w:val="0"/>
          <w:numId w:val="8"/>
        </w:numPr>
        <w:tabs>
          <w:tab w:val="left" w:pos="1359"/>
          <w:tab w:val="left" w:pos="1360"/>
        </w:tabs>
        <w:spacing w:before="1" w:after="0" w:line="240" w:lineRule="auto"/>
        <w:ind w:left="1360" w:right="0" w:hanging="420"/>
        <w:jc w:val="left"/>
        <w:rPr>
          <w:rFonts w:ascii="SimSun" w:hAnsi="SimSun"/>
          <w:sz w:val="24"/>
        </w:rPr>
      </w:pPr>
      <w:r>
        <w:rPr>
          <w:rFonts w:ascii="SimSun" w:hAnsi="SimSun"/>
          <w:sz w:val="24"/>
        </w:rPr>
        <w:t>Motor</w:t>
      </w:r>
    </w:p>
    <w:p>
      <w:pPr>
        <w:pStyle w:val="15"/>
        <w:numPr>
          <w:ilvl w:val="0"/>
          <w:numId w:val="8"/>
        </w:numPr>
        <w:tabs>
          <w:tab w:val="left" w:pos="1359"/>
          <w:tab w:val="left" w:pos="1360"/>
        </w:tabs>
        <w:spacing w:before="5" w:after="0" w:line="240" w:lineRule="auto"/>
        <w:ind w:left="1360" w:right="0" w:hanging="420"/>
        <w:jc w:val="left"/>
        <w:rPr>
          <w:rFonts w:ascii="SimSun" w:hAnsi="SimSun"/>
          <w:sz w:val="24"/>
        </w:rPr>
      </w:pPr>
      <w:r>
        <w:rPr>
          <w:rFonts w:ascii="SimSun" w:hAnsi="SimSun"/>
          <w:sz w:val="24"/>
        </w:rPr>
        <w:t>Motor Drive module</w:t>
      </w:r>
    </w:p>
    <w:p>
      <w:pPr>
        <w:pStyle w:val="15"/>
        <w:numPr>
          <w:ilvl w:val="0"/>
          <w:numId w:val="8"/>
        </w:numPr>
        <w:tabs>
          <w:tab w:val="left" w:pos="1359"/>
          <w:tab w:val="left" w:pos="1360"/>
        </w:tabs>
        <w:spacing w:before="2" w:after="0" w:line="240" w:lineRule="auto"/>
        <w:ind w:left="1360" w:right="0" w:hanging="420"/>
        <w:jc w:val="left"/>
        <w:rPr>
          <w:rFonts w:ascii="SimSun" w:hAnsi="SimSun"/>
          <w:sz w:val="24"/>
        </w:rPr>
      </w:pPr>
      <w:r>
        <w:rPr>
          <w:rFonts w:ascii="SimSun" w:hAnsi="SimSun"/>
          <w:sz w:val="24"/>
        </w:rPr>
        <w:t>Serial Communication</w:t>
      </w:r>
    </w:p>
    <w:p>
      <w:pPr>
        <w:spacing w:after="0" w:line="240" w:lineRule="auto"/>
        <w:jc w:val="left"/>
        <w:rPr>
          <w:rFonts w:ascii="SimSun" w:hAnsi="SimSun"/>
          <w:sz w:val="24"/>
        </w:rPr>
        <w:sectPr>
          <w:pgSz w:w="11850" w:h="16790"/>
          <w:pgMar w:top="1340" w:right="320" w:bottom="980" w:left="860" w:header="705" w:footer="797" w:gutter="0"/>
        </w:sectPr>
      </w:pPr>
    </w:p>
    <w:p>
      <w:pPr>
        <w:pStyle w:val="4"/>
        <w:rPr>
          <w:rFonts w:ascii="SimSun"/>
          <w:sz w:val="20"/>
        </w:rPr>
      </w:pPr>
    </w:p>
    <w:p>
      <w:pPr>
        <w:pStyle w:val="4"/>
        <w:spacing w:before="8"/>
        <w:rPr>
          <w:rFonts w:ascii="SimSun"/>
          <w:sz w:val="28"/>
        </w:rPr>
      </w:pPr>
    </w:p>
    <w:p>
      <w:pPr>
        <w:pStyle w:val="2"/>
        <w:numPr>
          <w:ilvl w:val="2"/>
          <w:numId w:val="6"/>
        </w:numPr>
        <w:tabs>
          <w:tab w:val="left" w:pos="1569"/>
        </w:tabs>
        <w:spacing w:before="89" w:after="0" w:line="240" w:lineRule="auto"/>
        <w:ind w:left="1568" w:right="0" w:hanging="629"/>
        <w:jc w:val="left"/>
        <w:rPr>
          <w:rFonts w:ascii="Times New Roman"/>
        </w:rPr>
      </w:pPr>
      <w:bookmarkStart w:id="34" w:name="_TOC_250019"/>
      <w:r>
        <w:rPr>
          <w:rFonts w:ascii="Times New Roman"/>
        </w:rPr>
        <w:t>Software</w:t>
      </w:r>
      <w:r>
        <w:rPr>
          <w:rFonts w:ascii="Times New Roman"/>
          <w:spacing w:val="-4"/>
        </w:rPr>
        <w:t xml:space="preserve"> </w:t>
      </w:r>
      <w:bookmarkEnd w:id="34"/>
      <w:r>
        <w:rPr>
          <w:rFonts w:ascii="Times New Roman"/>
        </w:rPr>
        <w:t>Interfaces:</w:t>
      </w:r>
    </w:p>
    <w:p>
      <w:pPr>
        <w:pStyle w:val="15"/>
        <w:numPr>
          <w:ilvl w:val="0"/>
          <w:numId w:val="8"/>
        </w:numPr>
        <w:tabs>
          <w:tab w:val="left" w:pos="1300"/>
        </w:tabs>
        <w:spacing w:before="122" w:after="0" w:line="240" w:lineRule="auto"/>
        <w:ind w:left="1300" w:right="0" w:hanging="360"/>
        <w:jc w:val="left"/>
        <w:rPr>
          <w:sz w:val="24"/>
        </w:rPr>
      </w:pPr>
      <w:bookmarkStart w:id="35" w:name="Python"/>
      <w:bookmarkEnd w:id="35"/>
      <w:bookmarkStart w:id="36" w:name="Python"/>
      <w:bookmarkEnd w:id="36"/>
      <w:r>
        <w:rPr>
          <w:sz w:val="24"/>
        </w:rPr>
        <w:t>Python</w:t>
      </w:r>
    </w:p>
    <w:p>
      <w:pPr>
        <w:pStyle w:val="4"/>
        <w:spacing w:before="3"/>
        <w:rPr>
          <w:sz w:val="22"/>
        </w:rPr>
      </w:pPr>
    </w:p>
    <w:p>
      <w:pPr>
        <w:pStyle w:val="15"/>
        <w:numPr>
          <w:ilvl w:val="0"/>
          <w:numId w:val="8"/>
        </w:numPr>
        <w:tabs>
          <w:tab w:val="left" w:pos="1300"/>
        </w:tabs>
        <w:spacing w:before="0" w:after="0" w:line="240" w:lineRule="auto"/>
        <w:ind w:left="1300" w:right="0" w:hanging="360"/>
        <w:jc w:val="left"/>
        <w:rPr>
          <w:sz w:val="24"/>
        </w:rPr>
      </w:pPr>
      <w:bookmarkStart w:id="37" w:name="Open CV(module) "/>
      <w:bookmarkEnd w:id="37"/>
      <w:bookmarkStart w:id="38" w:name="Open CV(module) "/>
      <w:bookmarkEnd w:id="38"/>
      <w:r>
        <w:rPr>
          <w:sz w:val="24"/>
        </w:rPr>
        <w:t>Open</w:t>
      </w:r>
      <w:r>
        <w:rPr>
          <w:spacing w:val="-3"/>
          <w:sz w:val="24"/>
        </w:rPr>
        <w:t xml:space="preserve"> </w:t>
      </w:r>
      <w:r>
        <w:rPr>
          <w:sz w:val="24"/>
        </w:rPr>
        <w:t>CV(module)</w:t>
      </w:r>
    </w:p>
    <w:p>
      <w:pPr>
        <w:pStyle w:val="4"/>
        <w:spacing w:before="3"/>
        <w:rPr>
          <w:sz w:val="22"/>
        </w:rPr>
      </w:pPr>
    </w:p>
    <w:p>
      <w:pPr>
        <w:pStyle w:val="15"/>
        <w:numPr>
          <w:ilvl w:val="0"/>
          <w:numId w:val="8"/>
        </w:numPr>
        <w:tabs>
          <w:tab w:val="left" w:pos="1300"/>
        </w:tabs>
        <w:spacing w:before="0" w:after="0" w:line="240" w:lineRule="auto"/>
        <w:ind w:left="1300" w:right="0" w:hanging="360"/>
        <w:jc w:val="left"/>
        <w:rPr>
          <w:sz w:val="24"/>
        </w:rPr>
      </w:pPr>
      <w:bookmarkStart w:id="39" w:name="Firebase (Real Time database)"/>
      <w:bookmarkEnd w:id="39"/>
      <w:bookmarkStart w:id="40" w:name="Firebase (Real Time database)"/>
      <w:bookmarkEnd w:id="40"/>
      <w:r>
        <w:rPr>
          <w:sz w:val="24"/>
        </w:rPr>
        <w:t>Firebase (Real Time</w:t>
      </w:r>
      <w:r>
        <w:rPr>
          <w:spacing w:val="-4"/>
          <w:sz w:val="24"/>
        </w:rPr>
        <w:t xml:space="preserve"> </w:t>
      </w:r>
      <w:r>
        <w:rPr>
          <w:sz w:val="24"/>
        </w:rPr>
        <w:t>database)</w:t>
      </w:r>
    </w:p>
    <w:p>
      <w:pPr>
        <w:pStyle w:val="4"/>
        <w:spacing w:before="1"/>
        <w:rPr>
          <w:sz w:val="22"/>
        </w:rPr>
      </w:pPr>
    </w:p>
    <w:p>
      <w:pPr>
        <w:pStyle w:val="3"/>
        <w:numPr>
          <w:ilvl w:val="2"/>
          <w:numId w:val="6"/>
        </w:numPr>
        <w:tabs>
          <w:tab w:val="left" w:pos="1531"/>
        </w:tabs>
        <w:spacing w:before="0" w:after="0" w:line="240" w:lineRule="auto"/>
        <w:ind w:left="1530" w:right="0" w:hanging="591"/>
        <w:jc w:val="left"/>
      </w:pPr>
      <w:bookmarkStart w:id="41" w:name="3.1.4 Communications Interfaces"/>
      <w:bookmarkEnd w:id="41"/>
      <w:bookmarkStart w:id="42" w:name="_TOC_250018"/>
      <w:r>
        <w:t>Communications</w:t>
      </w:r>
      <w:r>
        <w:rPr>
          <w:spacing w:val="-1"/>
        </w:rPr>
        <w:t xml:space="preserve"> </w:t>
      </w:r>
      <w:bookmarkEnd w:id="42"/>
      <w:r>
        <w:t>Interfaces</w:t>
      </w:r>
    </w:p>
    <w:p>
      <w:pPr>
        <w:pStyle w:val="4"/>
        <w:spacing w:before="201" w:line="244" w:lineRule="auto"/>
        <w:ind w:left="940" w:right="1468"/>
        <w:rPr>
          <w:rFonts w:ascii="SimSun"/>
        </w:rPr>
      </w:pPr>
      <w:r>
        <w:t>Internet connection with an average net speed is required to run this application smoothly</w:t>
      </w:r>
      <w:r>
        <w:rPr>
          <w:rFonts w:ascii="SimSun"/>
        </w:rPr>
        <w:t>.</w:t>
      </w:r>
    </w:p>
    <w:p>
      <w:pPr>
        <w:pStyle w:val="3"/>
        <w:numPr>
          <w:ilvl w:val="1"/>
          <w:numId w:val="6"/>
        </w:numPr>
        <w:tabs>
          <w:tab w:val="left" w:pos="1332"/>
        </w:tabs>
        <w:spacing w:before="232" w:after="0" w:line="240" w:lineRule="auto"/>
        <w:ind w:left="1331" w:right="0" w:hanging="392"/>
        <w:jc w:val="left"/>
      </w:pPr>
      <w:bookmarkStart w:id="43" w:name="3.2 Functional Requirements"/>
      <w:bookmarkEnd w:id="43"/>
      <w:bookmarkStart w:id="44" w:name="_TOC_250017"/>
      <w:r>
        <w:t>Functional</w:t>
      </w:r>
      <w:r>
        <w:rPr>
          <w:spacing w:val="-1"/>
        </w:rPr>
        <w:t xml:space="preserve"> </w:t>
      </w:r>
      <w:bookmarkEnd w:id="44"/>
      <w:r>
        <w:t>Requirements</w:t>
      </w:r>
    </w:p>
    <w:p>
      <w:pPr>
        <w:pStyle w:val="4"/>
        <w:spacing w:before="3"/>
        <w:rPr>
          <w:b/>
          <w:sz w:val="22"/>
        </w:rPr>
      </w:pPr>
    </w:p>
    <w:p>
      <w:pPr>
        <w:pStyle w:val="4"/>
        <w:ind w:left="940"/>
      </w:pPr>
      <w:r>
        <w:t>The system will perform the following functional requirements</w:t>
      </w:r>
    </w:p>
    <w:p>
      <w:pPr>
        <w:pStyle w:val="15"/>
        <w:numPr>
          <w:ilvl w:val="0"/>
          <w:numId w:val="8"/>
        </w:numPr>
        <w:tabs>
          <w:tab w:val="left" w:pos="1300"/>
        </w:tabs>
        <w:spacing w:before="141" w:after="0" w:line="240" w:lineRule="auto"/>
        <w:ind w:left="1300" w:right="0" w:hanging="360"/>
        <w:jc w:val="left"/>
        <w:rPr>
          <w:sz w:val="24"/>
        </w:rPr>
      </w:pPr>
      <w:r>
        <w:rPr>
          <w:sz w:val="24"/>
        </w:rPr>
        <w:t>User can enable and disable Eye Detection</w:t>
      </w:r>
      <w:r>
        <w:rPr>
          <w:spacing w:val="-10"/>
          <w:sz w:val="24"/>
        </w:rPr>
        <w:t xml:space="preserve"> </w:t>
      </w:r>
      <w:r>
        <w:rPr>
          <w:sz w:val="24"/>
        </w:rPr>
        <w:t>System</w:t>
      </w:r>
    </w:p>
    <w:p>
      <w:pPr>
        <w:pStyle w:val="15"/>
        <w:numPr>
          <w:ilvl w:val="0"/>
          <w:numId w:val="8"/>
        </w:numPr>
        <w:tabs>
          <w:tab w:val="left" w:pos="1300"/>
        </w:tabs>
        <w:spacing w:before="141" w:after="0" w:line="240" w:lineRule="auto"/>
        <w:ind w:left="1300" w:right="0" w:hanging="360"/>
        <w:jc w:val="left"/>
        <w:rPr>
          <w:sz w:val="24"/>
        </w:rPr>
      </w:pPr>
      <w:r>
        <w:rPr>
          <w:sz w:val="24"/>
        </w:rPr>
        <w:t>User can interact with Eye Detection</w:t>
      </w:r>
      <w:r>
        <w:rPr>
          <w:spacing w:val="-5"/>
          <w:sz w:val="24"/>
        </w:rPr>
        <w:t xml:space="preserve"> </w:t>
      </w:r>
      <w:r>
        <w:rPr>
          <w:sz w:val="24"/>
        </w:rPr>
        <w:t>System</w:t>
      </w:r>
    </w:p>
    <w:p>
      <w:pPr>
        <w:pStyle w:val="15"/>
        <w:numPr>
          <w:ilvl w:val="0"/>
          <w:numId w:val="8"/>
        </w:numPr>
        <w:tabs>
          <w:tab w:val="left" w:pos="1300"/>
        </w:tabs>
        <w:spacing w:before="141" w:after="0" w:line="240" w:lineRule="auto"/>
        <w:ind w:left="1300" w:right="0" w:hanging="360"/>
        <w:jc w:val="left"/>
        <w:rPr>
          <w:sz w:val="24"/>
        </w:rPr>
      </w:pPr>
      <w:r>
        <w:rPr>
          <w:sz w:val="24"/>
        </w:rPr>
        <w:t>User can handle an incoming</w:t>
      </w:r>
      <w:r>
        <w:rPr>
          <w:spacing w:val="-5"/>
          <w:sz w:val="24"/>
        </w:rPr>
        <w:t xml:space="preserve"> </w:t>
      </w:r>
      <w:r>
        <w:rPr>
          <w:sz w:val="24"/>
        </w:rPr>
        <w:t>message</w:t>
      </w:r>
    </w:p>
    <w:p>
      <w:pPr>
        <w:pStyle w:val="15"/>
        <w:numPr>
          <w:ilvl w:val="0"/>
          <w:numId w:val="8"/>
        </w:numPr>
        <w:tabs>
          <w:tab w:val="left" w:pos="1300"/>
        </w:tabs>
        <w:spacing w:before="139" w:after="0" w:line="240" w:lineRule="auto"/>
        <w:ind w:left="1300" w:right="0" w:hanging="360"/>
        <w:jc w:val="left"/>
        <w:rPr>
          <w:sz w:val="24"/>
        </w:rPr>
      </w:pPr>
      <w:r>
        <w:rPr>
          <w:sz w:val="24"/>
        </w:rPr>
        <w:t>User can acquire device</w:t>
      </w:r>
      <w:r>
        <w:rPr>
          <w:spacing w:val="-4"/>
          <w:sz w:val="24"/>
        </w:rPr>
        <w:t xml:space="preserve"> </w:t>
      </w:r>
      <w:r>
        <w:rPr>
          <w:sz w:val="24"/>
        </w:rPr>
        <w:t>status</w:t>
      </w:r>
    </w:p>
    <w:p>
      <w:pPr>
        <w:pStyle w:val="4"/>
        <w:spacing w:before="3"/>
        <w:rPr>
          <w:sz w:val="22"/>
        </w:rPr>
      </w:pPr>
    </w:p>
    <w:p>
      <w:pPr>
        <w:pStyle w:val="3"/>
        <w:numPr>
          <w:ilvl w:val="2"/>
          <w:numId w:val="6"/>
        </w:numPr>
        <w:tabs>
          <w:tab w:val="left" w:pos="1531"/>
        </w:tabs>
        <w:spacing w:before="0" w:after="0" w:line="240" w:lineRule="auto"/>
        <w:ind w:left="1530" w:right="0" w:hanging="591"/>
        <w:jc w:val="left"/>
      </w:pPr>
      <w:bookmarkStart w:id="45" w:name="3.2.1 &lt;Functional Requirement or Feature"/>
      <w:bookmarkEnd w:id="45"/>
      <w:bookmarkStart w:id="46" w:name="3.2.1 &lt;Functional Requirement or Feature"/>
      <w:bookmarkEnd w:id="46"/>
      <w:r>
        <w:t>&lt;Functional Requirement or Feature #1&gt;Eye</w:t>
      </w:r>
      <w:r>
        <w:rPr>
          <w:spacing w:val="-1"/>
        </w:rPr>
        <w:t xml:space="preserve"> </w:t>
      </w:r>
      <w:r>
        <w:t>Detection</w:t>
      </w:r>
    </w:p>
    <w:p>
      <w:pPr>
        <w:pStyle w:val="4"/>
        <w:spacing w:before="3"/>
        <w:rPr>
          <w:b/>
          <w:sz w:val="22"/>
        </w:rPr>
      </w:pPr>
    </w:p>
    <w:p>
      <w:pPr>
        <w:pStyle w:val="15"/>
        <w:numPr>
          <w:ilvl w:val="2"/>
          <w:numId w:val="6"/>
        </w:numPr>
        <w:tabs>
          <w:tab w:val="left" w:pos="1531"/>
        </w:tabs>
        <w:spacing w:before="0" w:after="0" w:line="240" w:lineRule="auto"/>
        <w:ind w:left="1530" w:right="0" w:hanging="591"/>
        <w:jc w:val="left"/>
        <w:rPr>
          <w:b/>
          <w:sz w:val="24"/>
        </w:rPr>
      </w:pPr>
      <w:bookmarkStart w:id="47" w:name="3.2.2 &lt;Functional Requirement or Feature"/>
      <w:bookmarkEnd w:id="47"/>
      <w:bookmarkStart w:id="48" w:name="3.2.2 &lt;Functional Requirement or Feature"/>
      <w:bookmarkEnd w:id="48"/>
      <w:r>
        <w:rPr>
          <w:b/>
          <w:sz w:val="24"/>
        </w:rPr>
        <w:t>&lt;Functional Requirement or Feature #2&gt;Notification on Android</w:t>
      </w:r>
      <w:r>
        <w:rPr>
          <w:b/>
          <w:spacing w:val="-4"/>
          <w:sz w:val="24"/>
        </w:rPr>
        <w:t xml:space="preserve"> </w:t>
      </w:r>
      <w:r>
        <w:rPr>
          <w:b/>
          <w:sz w:val="24"/>
        </w:rPr>
        <w:t>app</w:t>
      </w:r>
    </w:p>
    <w:p>
      <w:pPr>
        <w:pStyle w:val="15"/>
        <w:numPr>
          <w:ilvl w:val="2"/>
          <w:numId w:val="6"/>
        </w:numPr>
        <w:tabs>
          <w:tab w:val="left" w:pos="1629"/>
        </w:tabs>
        <w:spacing w:before="201" w:after="0" w:line="240" w:lineRule="auto"/>
        <w:ind w:left="1628" w:right="0" w:hanging="689"/>
        <w:jc w:val="left"/>
        <w:rPr>
          <w:b/>
          <w:sz w:val="28"/>
        </w:rPr>
      </w:pPr>
      <w:r>
        <w:rPr>
          <w:b/>
          <w:sz w:val="28"/>
        </w:rPr>
        <w:t>Block</w:t>
      </w:r>
      <w:r>
        <w:rPr>
          <w:b/>
          <w:spacing w:val="-4"/>
          <w:sz w:val="28"/>
        </w:rPr>
        <w:t xml:space="preserve"> </w:t>
      </w:r>
      <w:r>
        <w:rPr>
          <w:b/>
          <w:sz w:val="28"/>
        </w:rPr>
        <w:t>Diagram</w:t>
      </w:r>
    </w:p>
    <w:p>
      <w:pPr>
        <w:pStyle w:val="4"/>
        <w:rPr>
          <w:b/>
          <w:sz w:val="20"/>
        </w:rPr>
      </w:pPr>
    </w:p>
    <w:p>
      <w:pPr>
        <w:pStyle w:val="4"/>
        <w:spacing w:before="8"/>
        <w:rPr>
          <w:b/>
          <w:sz w:val="22"/>
        </w:rPr>
      </w:pPr>
      <w:r>
        <w:drawing>
          <wp:anchor distT="0" distB="0" distL="0" distR="0" simplePos="0" relativeHeight="1024" behindDoc="0" locked="0" layoutInCell="1" allowOverlap="1">
            <wp:simplePos x="0" y="0"/>
            <wp:positionH relativeFrom="page">
              <wp:posOffset>609600</wp:posOffset>
            </wp:positionH>
            <wp:positionV relativeFrom="paragraph">
              <wp:posOffset>193675</wp:posOffset>
            </wp:positionV>
            <wp:extent cx="6057900" cy="2496185"/>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pic:cNvPicPr>
                      <a:picLocks noChangeAspect="1"/>
                    </pic:cNvPicPr>
                  </pic:nvPicPr>
                  <pic:blipFill>
                    <a:blip r:embed="rId11" cstate="print"/>
                    <a:stretch>
                      <a:fillRect/>
                    </a:stretch>
                  </pic:blipFill>
                  <pic:spPr>
                    <a:xfrm>
                      <a:off x="0" y="0"/>
                      <a:ext cx="6057900" cy="2496312"/>
                    </a:xfrm>
                    <a:prstGeom prst="rect">
                      <a:avLst/>
                    </a:prstGeom>
                  </pic:spPr>
                </pic:pic>
              </a:graphicData>
            </a:graphic>
          </wp:anchor>
        </w:drawing>
      </w:r>
    </w:p>
    <w:p>
      <w:pPr>
        <w:spacing w:after="0"/>
        <w:rPr>
          <w:sz w:val="22"/>
        </w:rPr>
        <w:sectPr>
          <w:pgSz w:w="11850" w:h="16790"/>
          <w:pgMar w:top="1340" w:right="320" w:bottom="980" w:left="860" w:header="705" w:footer="797" w:gutter="0"/>
        </w:sectPr>
      </w:pPr>
    </w:p>
    <w:p>
      <w:pPr>
        <w:pStyle w:val="2"/>
        <w:numPr>
          <w:ilvl w:val="1"/>
          <w:numId w:val="6"/>
        </w:numPr>
        <w:tabs>
          <w:tab w:val="left" w:pos="4677"/>
        </w:tabs>
        <w:spacing w:before="91" w:after="0" w:line="240" w:lineRule="auto"/>
        <w:ind w:left="4676" w:right="0" w:hanging="459"/>
        <w:jc w:val="left"/>
      </w:pPr>
      <w:bookmarkStart w:id="49" w:name="3.3 Use Cases"/>
      <w:bookmarkEnd w:id="49"/>
      <w:bookmarkStart w:id="50" w:name="_TOC_250016"/>
      <w:r>
        <w:t>Use</w:t>
      </w:r>
      <w:r>
        <w:rPr>
          <w:spacing w:val="-2"/>
        </w:rPr>
        <w:t xml:space="preserve"> </w:t>
      </w:r>
      <w:bookmarkEnd w:id="50"/>
      <w:r>
        <w:t>Cases</w:t>
      </w:r>
    </w:p>
    <w:p>
      <w:pPr>
        <w:pStyle w:val="4"/>
        <w:spacing w:before="9"/>
        <w:rPr>
          <w:b/>
          <w:sz w:val="15"/>
        </w:rPr>
      </w:pPr>
    </w:p>
    <w:p>
      <w:pPr>
        <w:pStyle w:val="3"/>
        <w:numPr>
          <w:ilvl w:val="2"/>
          <w:numId w:val="9"/>
        </w:numPr>
        <w:tabs>
          <w:tab w:val="left" w:pos="1531"/>
        </w:tabs>
        <w:spacing w:before="101" w:after="0" w:line="240" w:lineRule="auto"/>
        <w:ind w:left="1530" w:right="0" w:hanging="591"/>
        <w:jc w:val="left"/>
      </w:pPr>
      <w:bookmarkStart w:id="51" w:name="3.3.1 Use Case #1"/>
      <w:bookmarkEnd w:id="51"/>
      <w:bookmarkStart w:id="52" w:name="_TOC_250015"/>
      <w:r>
        <w:t>Use Case</w:t>
      </w:r>
      <w:r>
        <w:rPr>
          <w:spacing w:val="-4"/>
        </w:rPr>
        <w:t xml:space="preserve"> </w:t>
      </w:r>
      <w:bookmarkEnd w:id="52"/>
      <w:r>
        <w:t>#1</w:t>
      </w:r>
    </w:p>
    <w:p>
      <w:pPr>
        <w:pStyle w:val="4"/>
        <w:spacing w:before="8"/>
        <w:rPr>
          <w:b/>
          <w:sz w:val="13"/>
        </w:rPr>
      </w:pPr>
      <w:r>
        <w:drawing>
          <wp:anchor distT="0" distB="0" distL="0" distR="0" simplePos="0" relativeHeight="1024" behindDoc="0" locked="0" layoutInCell="1" allowOverlap="1">
            <wp:simplePos x="0" y="0"/>
            <wp:positionH relativeFrom="page">
              <wp:posOffset>1143000</wp:posOffset>
            </wp:positionH>
            <wp:positionV relativeFrom="paragraph">
              <wp:posOffset>126365</wp:posOffset>
            </wp:positionV>
            <wp:extent cx="5759450" cy="499237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12" cstate="print"/>
                    <a:stretch>
                      <a:fillRect/>
                    </a:stretch>
                  </pic:blipFill>
                  <pic:spPr>
                    <a:xfrm>
                      <a:off x="0" y="0"/>
                      <a:ext cx="5759177" cy="4992624"/>
                    </a:xfrm>
                    <a:prstGeom prst="rect">
                      <a:avLst/>
                    </a:prstGeom>
                  </pic:spPr>
                </pic:pic>
              </a:graphicData>
            </a:graphic>
          </wp:anchor>
        </w:drawing>
      </w:r>
    </w:p>
    <w:p>
      <w:pPr>
        <w:spacing w:after="0"/>
        <w:rPr>
          <w:sz w:val="13"/>
        </w:rPr>
        <w:sectPr>
          <w:pgSz w:w="11850" w:h="16790"/>
          <w:pgMar w:top="1340" w:right="320" w:bottom="980" w:left="860" w:header="705" w:footer="797" w:gutter="0"/>
        </w:sectPr>
      </w:pPr>
    </w:p>
    <w:p>
      <w:pPr>
        <w:pStyle w:val="4"/>
        <w:spacing w:before="1"/>
        <w:rPr>
          <w:b/>
          <w:sz w:val="23"/>
        </w:rPr>
      </w:pPr>
    </w:p>
    <w:p>
      <w:pPr>
        <w:pStyle w:val="15"/>
        <w:numPr>
          <w:ilvl w:val="2"/>
          <w:numId w:val="9"/>
        </w:numPr>
        <w:tabs>
          <w:tab w:val="left" w:pos="1629"/>
        </w:tabs>
        <w:spacing w:before="101" w:after="0" w:line="240" w:lineRule="auto"/>
        <w:ind w:left="1628" w:right="0" w:hanging="689"/>
        <w:jc w:val="left"/>
        <w:rPr>
          <w:b/>
          <w:sz w:val="28"/>
        </w:rPr>
      </w:pPr>
      <w:bookmarkStart w:id="53" w:name="_TOC_250014"/>
      <w:bookmarkEnd w:id="53"/>
      <w:r>
        <w:rPr>
          <w:b/>
          <w:sz w:val="28"/>
        </w:rPr>
        <w:t>Flowchart</w:t>
      </w:r>
    </w:p>
    <w:p>
      <w:pPr>
        <w:pStyle w:val="4"/>
        <w:ind w:left="940"/>
        <w:rPr>
          <w:sz w:val="20"/>
        </w:rPr>
      </w:pPr>
      <w:r>
        <w:rPr>
          <w:sz w:val="20"/>
        </w:rPr>
        <w:drawing>
          <wp:inline distT="0" distB="0" distL="0" distR="0">
            <wp:extent cx="4161790" cy="3743960"/>
            <wp:effectExtent l="0" t="0" r="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pic:cNvPicPr>
                      <a:picLocks noChangeAspect="1"/>
                    </pic:cNvPicPr>
                  </pic:nvPicPr>
                  <pic:blipFill>
                    <a:blip r:embed="rId13" cstate="print"/>
                    <a:stretch>
                      <a:fillRect/>
                    </a:stretch>
                  </pic:blipFill>
                  <pic:spPr>
                    <a:xfrm>
                      <a:off x="0" y="0"/>
                      <a:ext cx="4161869" cy="3744467"/>
                    </a:xfrm>
                    <a:prstGeom prst="rect">
                      <a:avLst/>
                    </a:prstGeom>
                  </pic:spPr>
                </pic:pic>
              </a:graphicData>
            </a:graphic>
          </wp:inline>
        </w:drawing>
      </w:r>
    </w:p>
    <w:p>
      <w:pPr>
        <w:pStyle w:val="4"/>
        <w:rPr>
          <w:b/>
          <w:sz w:val="32"/>
        </w:rPr>
      </w:pPr>
    </w:p>
    <w:p>
      <w:pPr>
        <w:pStyle w:val="2"/>
        <w:numPr>
          <w:ilvl w:val="1"/>
          <w:numId w:val="6"/>
        </w:numPr>
        <w:tabs>
          <w:tab w:val="left" w:pos="1399"/>
        </w:tabs>
        <w:spacing w:before="221" w:after="0" w:line="240" w:lineRule="auto"/>
        <w:ind w:left="1398" w:right="0" w:hanging="459"/>
        <w:jc w:val="left"/>
      </w:pPr>
      <w:bookmarkStart w:id="54" w:name="_TOC_250013"/>
      <w:bookmarkEnd w:id="54"/>
      <w:r>
        <w:t>Function:</w:t>
      </w:r>
    </w:p>
    <w:p>
      <w:pPr>
        <w:pStyle w:val="4"/>
        <w:spacing w:before="4"/>
        <w:rPr>
          <w:b/>
          <w:sz w:val="25"/>
        </w:rPr>
      </w:pPr>
    </w:p>
    <w:p>
      <w:pPr>
        <w:pStyle w:val="4"/>
        <w:spacing w:before="1" w:line="360" w:lineRule="auto"/>
        <w:ind w:left="940" w:right="2097"/>
        <w:jc w:val="both"/>
      </w:pPr>
      <w:r>
        <w:t>When Eye blinking level exceeds a certain limit then a signal is generated which is communicated to the relay through the parallel  port(parallel data transfer required for faster results).The relay drives the on delay timer and this timer in turn runs the stepper motor for a definite time period .The stepper motor is connected to a linear</w:t>
      </w:r>
      <w:r>
        <w:rPr>
          <w:spacing w:val="-13"/>
        </w:rPr>
        <w:t xml:space="preserve"> </w:t>
      </w:r>
      <w:r>
        <w:t>actuator.</w:t>
      </w:r>
    </w:p>
    <w:p>
      <w:pPr>
        <w:pStyle w:val="4"/>
        <w:spacing w:line="360" w:lineRule="auto"/>
        <w:ind w:left="940" w:right="2095"/>
        <w:jc w:val="both"/>
      </w:pPr>
      <w:r>
        <w:t>The linear actuator converts rotational movement of stepper motor to linear motion. This linear motion is used to drive a shaft which is directly connected to the hydraulic braking system of the vehicle. When the shaft moves it applies the brake and the vehicle speed</w:t>
      </w:r>
      <w:r>
        <w:rPr>
          <w:spacing w:val="-9"/>
        </w:rPr>
        <w:t xml:space="preserve"> </w:t>
      </w:r>
      <w:r>
        <w:t>decreases.</w:t>
      </w:r>
    </w:p>
    <w:p>
      <w:pPr>
        <w:pStyle w:val="4"/>
        <w:spacing w:line="360" w:lineRule="auto"/>
        <w:ind w:left="940" w:right="2090"/>
        <w:jc w:val="both"/>
      </w:pPr>
      <w:r>
        <w:t>Currently there is not adjustment in zoom or direction of the camera during operation. Future work may be to automatically zoom in on the eyes once they are localized. This would avoid the trade-off between having a wide field of view in order to locate the eyes, and a narrow view in order to detect fatigue.</w:t>
      </w:r>
    </w:p>
    <w:p>
      <w:pPr>
        <w:spacing w:after="0" w:line="360" w:lineRule="auto"/>
        <w:jc w:val="both"/>
        <w:sectPr>
          <w:pgSz w:w="11850" w:h="16790"/>
          <w:pgMar w:top="1340" w:right="320" w:bottom="980" w:left="860" w:header="705" w:footer="797" w:gutter="0"/>
        </w:sectPr>
      </w:pPr>
    </w:p>
    <w:p>
      <w:pPr>
        <w:pStyle w:val="4"/>
        <w:spacing w:before="93" w:line="360" w:lineRule="auto"/>
        <w:ind w:left="940" w:right="1437"/>
        <w:jc w:val="both"/>
      </w:pPr>
      <w:r>
        <w:t>This system only looks at the number of consecutive frames where the eyes are closed. At that point it may be too late to issue the warning. By studying eye movement patterns, it is possible to find a method to generate the warning sooner. Using 3D images is another possibility in finding the eyes. The eyes are the deepest part of a 3D image, and this maybe a more robust way of localizing the eyes. Adaptive binarization is an addition that can help make the system more robust. This may also eliminate the need for the noise removal function, cutting down the computations needed to find the eyes. This will also allow adaptability to changes in ambient light. The system does not work for dark skinned individuals. This can be corrected by having an adaptive light source. The adaptive light source would measure the amount of light being reflected back. If little light is being reflected, the intensity of the light is increased. Darker skinned individual need much more light, so that when the binary image is constructed, the face is white, and the background is</w:t>
      </w:r>
      <w:r>
        <w:rPr>
          <w:spacing w:val="-9"/>
        </w:rPr>
        <w:t xml:space="preserve"> </w:t>
      </w:r>
      <w:r>
        <w:t>black.</w:t>
      </w:r>
    </w:p>
    <w:p>
      <w:pPr>
        <w:pStyle w:val="3"/>
        <w:numPr>
          <w:ilvl w:val="1"/>
          <w:numId w:val="6"/>
        </w:numPr>
        <w:tabs>
          <w:tab w:val="left" w:pos="1332"/>
        </w:tabs>
        <w:spacing w:before="237" w:after="0" w:line="240" w:lineRule="auto"/>
        <w:ind w:left="1331" w:right="0" w:hanging="392"/>
        <w:jc w:val="left"/>
      </w:pPr>
      <w:bookmarkStart w:id="55" w:name="3.5 Non-Functional Requirements"/>
      <w:bookmarkEnd w:id="55"/>
      <w:bookmarkStart w:id="56" w:name="_TOC_250012"/>
      <w:r>
        <w:t>Non-Functional</w:t>
      </w:r>
      <w:r>
        <w:rPr>
          <w:spacing w:val="-1"/>
        </w:rPr>
        <w:t xml:space="preserve"> </w:t>
      </w:r>
      <w:bookmarkEnd w:id="56"/>
      <w:r>
        <w:t>Requirements</w:t>
      </w:r>
    </w:p>
    <w:p>
      <w:pPr>
        <w:pStyle w:val="4"/>
        <w:spacing w:before="3"/>
        <w:rPr>
          <w:b/>
          <w:sz w:val="22"/>
        </w:rPr>
      </w:pPr>
    </w:p>
    <w:p>
      <w:pPr>
        <w:pStyle w:val="3"/>
        <w:numPr>
          <w:ilvl w:val="2"/>
          <w:numId w:val="6"/>
        </w:numPr>
        <w:tabs>
          <w:tab w:val="left" w:pos="1531"/>
        </w:tabs>
        <w:spacing w:before="0" w:after="0" w:line="240" w:lineRule="auto"/>
        <w:ind w:left="1530" w:right="0" w:hanging="591"/>
        <w:jc w:val="left"/>
      </w:pPr>
      <w:bookmarkStart w:id="57" w:name="3.5.1 Performance"/>
      <w:bookmarkEnd w:id="57"/>
      <w:bookmarkStart w:id="58" w:name="_TOC_250011"/>
      <w:r>
        <w:t>P</w:t>
      </w:r>
      <w:bookmarkEnd w:id="58"/>
      <w:r>
        <w:t>erformance</w:t>
      </w:r>
    </w:p>
    <w:p>
      <w:pPr>
        <w:pStyle w:val="4"/>
        <w:spacing w:before="204" w:line="242" w:lineRule="auto"/>
        <w:ind w:left="940" w:right="2270"/>
        <w:rPr>
          <w:rFonts w:ascii="SimSun"/>
        </w:rPr>
      </w:pPr>
      <w:r>
        <w:rPr>
          <w:rFonts w:ascii="SimSun"/>
        </w:rPr>
        <w:t>The performance requirements of Smart Driver Assistant are the following:</w:t>
      </w:r>
    </w:p>
    <w:p>
      <w:pPr>
        <w:pStyle w:val="15"/>
        <w:numPr>
          <w:ilvl w:val="0"/>
          <w:numId w:val="8"/>
        </w:numPr>
        <w:tabs>
          <w:tab w:val="left" w:pos="1359"/>
          <w:tab w:val="left" w:pos="1360"/>
        </w:tabs>
        <w:spacing w:before="0" w:after="0" w:line="242" w:lineRule="auto"/>
        <w:ind w:left="1360" w:right="2229" w:hanging="420"/>
        <w:jc w:val="left"/>
        <w:rPr>
          <w:rFonts w:ascii="SimSun" w:hAnsi="SimSun"/>
          <w:sz w:val="24"/>
        </w:rPr>
      </w:pPr>
      <w:r>
        <w:rPr>
          <w:rFonts w:ascii="SimSun" w:hAnsi="SimSun"/>
          <w:sz w:val="24"/>
        </w:rPr>
        <w:t xml:space="preserve">It should process the Eye Detection algorithm less than </w:t>
      </w:r>
      <w:r>
        <w:rPr>
          <w:rFonts w:ascii="SimSun" w:hAnsi="SimSun"/>
          <w:spacing w:val="-6"/>
          <w:sz w:val="24"/>
        </w:rPr>
        <w:t xml:space="preserve">0.3 </w:t>
      </w:r>
      <w:r>
        <w:rPr>
          <w:rFonts w:ascii="SimSun" w:hAnsi="SimSun"/>
          <w:sz w:val="24"/>
        </w:rPr>
        <w:t>second</w:t>
      </w:r>
    </w:p>
    <w:p>
      <w:pPr>
        <w:pStyle w:val="4"/>
        <w:spacing w:before="25"/>
        <w:ind w:left="940"/>
        <w:rPr>
          <w:rFonts w:ascii="Wingdings" w:hAnsi="Wingdings"/>
        </w:rPr>
      </w:pPr>
      <w:r>
        <w:rPr>
          <w:rFonts w:ascii="Wingdings" w:hAnsi="Wingdings"/>
        </w:rPr>
        <w:t></w:t>
      </w:r>
    </w:p>
    <w:p>
      <w:pPr>
        <w:pStyle w:val="3"/>
        <w:numPr>
          <w:ilvl w:val="2"/>
          <w:numId w:val="6"/>
        </w:numPr>
        <w:tabs>
          <w:tab w:val="left" w:pos="1531"/>
        </w:tabs>
        <w:spacing w:before="141" w:after="0" w:line="240" w:lineRule="auto"/>
        <w:ind w:left="1530" w:right="0" w:hanging="591"/>
        <w:jc w:val="left"/>
      </w:pPr>
      <w:bookmarkStart w:id="59" w:name="3.5.2 Reliability"/>
      <w:bookmarkEnd w:id="59"/>
      <w:bookmarkStart w:id="60" w:name="_TOC_250010"/>
      <w:r>
        <w:t>R</w:t>
      </w:r>
      <w:bookmarkEnd w:id="60"/>
      <w:r>
        <w:t>eliability</w:t>
      </w:r>
    </w:p>
    <w:p>
      <w:pPr>
        <w:pStyle w:val="15"/>
        <w:numPr>
          <w:ilvl w:val="0"/>
          <w:numId w:val="8"/>
        </w:numPr>
        <w:tabs>
          <w:tab w:val="left" w:pos="1359"/>
          <w:tab w:val="left" w:pos="1360"/>
        </w:tabs>
        <w:spacing w:before="199" w:after="0" w:line="240" w:lineRule="auto"/>
        <w:ind w:left="1360" w:right="0" w:hanging="420"/>
        <w:jc w:val="left"/>
        <w:rPr>
          <w:sz w:val="24"/>
        </w:rPr>
      </w:pPr>
      <w:r>
        <w:rPr>
          <w:sz w:val="24"/>
        </w:rPr>
        <w:t>Smart Driver Assistant shall be run properly at every time</w:t>
      </w:r>
      <w:r>
        <w:rPr>
          <w:spacing w:val="-8"/>
          <w:sz w:val="24"/>
        </w:rPr>
        <w:t xml:space="preserve"> </w:t>
      </w:r>
      <w:r>
        <w:rPr>
          <w:sz w:val="24"/>
        </w:rPr>
        <w:t>needed.</w:t>
      </w:r>
    </w:p>
    <w:p>
      <w:pPr>
        <w:pStyle w:val="15"/>
        <w:numPr>
          <w:ilvl w:val="0"/>
          <w:numId w:val="8"/>
        </w:numPr>
        <w:tabs>
          <w:tab w:val="left" w:pos="1359"/>
          <w:tab w:val="left" w:pos="1360"/>
        </w:tabs>
        <w:spacing w:before="2" w:after="0" w:line="240" w:lineRule="auto"/>
        <w:ind w:left="1360" w:right="0" w:hanging="420"/>
        <w:jc w:val="left"/>
        <w:rPr>
          <w:sz w:val="24"/>
        </w:rPr>
      </w:pPr>
      <w:r>
        <w:rPr>
          <w:sz w:val="24"/>
        </w:rPr>
        <w:t>Failure intensity should not be</w:t>
      </w:r>
      <w:r>
        <w:rPr>
          <w:spacing w:val="-3"/>
          <w:sz w:val="24"/>
        </w:rPr>
        <w:t xml:space="preserve"> </w:t>
      </w:r>
      <w:r>
        <w:rPr>
          <w:sz w:val="24"/>
        </w:rPr>
        <w:t>acceptable.</w:t>
      </w:r>
    </w:p>
    <w:p>
      <w:pPr>
        <w:pStyle w:val="3"/>
        <w:numPr>
          <w:ilvl w:val="2"/>
          <w:numId w:val="6"/>
        </w:numPr>
        <w:tabs>
          <w:tab w:val="left" w:pos="1531"/>
        </w:tabs>
        <w:spacing w:before="119" w:after="0" w:line="240" w:lineRule="auto"/>
        <w:ind w:left="1530" w:right="0" w:hanging="591"/>
        <w:jc w:val="left"/>
      </w:pPr>
      <w:bookmarkStart w:id="61" w:name="3.5.3 Availability"/>
      <w:bookmarkEnd w:id="61"/>
      <w:bookmarkStart w:id="62" w:name="_TOC_250009"/>
      <w:r>
        <w:t>A</w:t>
      </w:r>
      <w:bookmarkEnd w:id="62"/>
      <w:r>
        <w:t>vailability</w:t>
      </w:r>
    </w:p>
    <w:p>
      <w:pPr>
        <w:pStyle w:val="15"/>
        <w:numPr>
          <w:ilvl w:val="0"/>
          <w:numId w:val="8"/>
        </w:numPr>
        <w:tabs>
          <w:tab w:val="left" w:pos="1359"/>
          <w:tab w:val="left" w:pos="1360"/>
        </w:tabs>
        <w:spacing w:before="199" w:after="0" w:line="240" w:lineRule="auto"/>
        <w:ind w:left="1360" w:right="0" w:hanging="420"/>
        <w:jc w:val="left"/>
        <w:rPr>
          <w:sz w:val="24"/>
        </w:rPr>
      </w:pPr>
      <w:r>
        <w:rPr>
          <w:sz w:val="24"/>
        </w:rPr>
        <w:t>Recovery of the whole system should take minimum</w:t>
      </w:r>
      <w:r>
        <w:rPr>
          <w:spacing w:val="-2"/>
          <w:sz w:val="24"/>
        </w:rPr>
        <w:t xml:space="preserve"> </w:t>
      </w:r>
      <w:r>
        <w:rPr>
          <w:sz w:val="24"/>
        </w:rPr>
        <w:t>time.</w:t>
      </w:r>
    </w:p>
    <w:p>
      <w:pPr>
        <w:pStyle w:val="15"/>
        <w:numPr>
          <w:ilvl w:val="0"/>
          <w:numId w:val="8"/>
        </w:numPr>
        <w:tabs>
          <w:tab w:val="left" w:pos="1359"/>
          <w:tab w:val="left" w:pos="1360"/>
        </w:tabs>
        <w:spacing w:before="2" w:after="0" w:line="240" w:lineRule="auto"/>
        <w:ind w:left="1360" w:right="2007" w:hanging="420"/>
        <w:jc w:val="left"/>
        <w:rPr>
          <w:sz w:val="24"/>
        </w:rPr>
      </w:pPr>
      <w:r>
        <w:rPr>
          <w:sz w:val="24"/>
        </w:rPr>
        <w:t>Eye Detection message facility shall be implemented so that application crashes will be</w:t>
      </w:r>
      <w:r>
        <w:rPr>
          <w:spacing w:val="-2"/>
          <w:sz w:val="24"/>
        </w:rPr>
        <w:t xml:space="preserve"> </w:t>
      </w:r>
      <w:r>
        <w:rPr>
          <w:sz w:val="24"/>
        </w:rPr>
        <w:t>minimum.</w:t>
      </w:r>
    </w:p>
    <w:p>
      <w:pPr>
        <w:pStyle w:val="3"/>
        <w:numPr>
          <w:ilvl w:val="2"/>
          <w:numId w:val="6"/>
        </w:numPr>
        <w:tabs>
          <w:tab w:val="left" w:pos="1531"/>
        </w:tabs>
        <w:spacing w:before="121" w:after="0" w:line="240" w:lineRule="auto"/>
        <w:ind w:left="1530" w:right="0" w:hanging="591"/>
        <w:jc w:val="left"/>
      </w:pPr>
      <w:bookmarkStart w:id="63" w:name="3.5.4 Security"/>
      <w:bookmarkEnd w:id="63"/>
      <w:bookmarkStart w:id="64" w:name="_TOC_250008"/>
      <w:r>
        <w:t>S</w:t>
      </w:r>
      <w:bookmarkEnd w:id="64"/>
      <w:r>
        <w:t>ecurity</w:t>
      </w:r>
    </w:p>
    <w:p>
      <w:pPr>
        <w:pStyle w:val="15"/>
        <w:numPr>
          <w:ilvl w:val="0"/>
          <w:numId w:val="8"/>
        </w:numPr>
        <w:tabs>
          <w:tab w:val="left" w:pos="1359"/>
          <w:tab w:val="left" w:pos="1360"/>
        </w:tabs>
        <w:spacing w:before="199" w:after="0" w:line="240" w:lineRule="auto"/>
        <w:ind w:left="1360" w:right="2523" w:hanging="420"/>
        <w:jc w:val="left"/>
        <w:rPr>
          <w:sz w:val="24"/>
        </w:rPr>
      </w:pPr>
      <w:r>
        <w:rPr>
          <w:sz w:val="24"/>
        </w:rPr>
        <w:t>User also need to activate notification access permission on</w:t>
      </w:r>
      <w:r>
        <w:rPr>
          <w:spacing w:val="-27"/>
          <w:sz w:val="24"/>
        </w:rPr>
        <w:t xml:space="preserve"> </w:t>
      </w:r>
      <w:r>
        <w:rPr>
          <w:sz w:val="24"/>
        </w:rPr>
        <w:t>device manually</w:t>
      </w:r>
      <w:r>
        <w:rPr>
          <w:spacing w:val="-2"/>
          <w:sz w:val="24"/>
        </w:rPr>
        <w:t xml:space="preserve"> </w:t>
      </w:r>
      <w:r>
        <w:rPr>
          <w:sz w:val="24"/>
        </w:rPr>
        <w:t>.</w:t>
      </w:r>
    </w:p>
    <w:p>
      <w:pPr>
        <w:pStyle w:val="15"/>
        <w:numPr>
          <w:ilvl w:val="0"/>
          <w:numId w:val="8"/>
        </w:numPr>
        <w:tabs>
          <w:tab w:val="left" w:pos="1359"/>
          <w:tab w:val="left" w:pos="1360"/>
        </w:tabs>
        <w:spacing w:before="1" w:after="0" w:line="240" w:lineRule="auto"/>
        <w:ind w:left="1360" w:right="1630" w:hanging="420"/>
        <w:jc w:val="left"/>
        <w:rPr>
          <w:sz w:val="24"/>
        </w:rPr>
      </w:pPr>
      <w:r>
        <w:rPr>
          <w:sz w:val="24"/>
        </w:rPr>
        <w:t>User's personal info shall not be accessed or reached by anyone except that person who can learn user location in case of</w:t>
      </w:r>
      <w:r>
        <w:rPr>
          <w:spacing w:val="-9"/>
          <w:sz w:val="24"/>
        </w:rPr>
        <w:t xml:space="preserve"> </w:t>
      </w:r>
      <w:r>
        <w:rPr>
          <w:sz w:val="24"/>
        </w:rPr>
        <w:t>emergency.</w:t>
      </w:r>
    </w:p>
    <w:p>
      <w:pPr>
        <w:spacing w:after="0" w:line="240" w:lineRule="auto"/>
        <w:jc w:val="left"/>
        <w:rPr>
          <w:sz w:val="24"/>
        </w:rPr>
        <w:sectPr>
          <w:footerReference r:id="rId5" w:type="default"/>
          <w:pgSz w:w="11850" w:h="16790"/>
          <w:pgMar w:top="1340" w:right="320" w:bottom="980" w:left="860" w:header="705" w:footer="797" w:gutter="0"/>
          <w:pgNumType w:start="10"/>
        </w:sectPr>
      </w:pPr>
    </w:p>
    <w:p>
      <w:pPr>
        <w:pStyle w:val="4"/>
        <w:rPr>
          <w:sz w:val="20"/>
        </w:rPr>
      </w:pPr>
    </w:p>
    <w:p>
      <w:pPr>
        <w:pStyle w:val="4"/>
        <w:rPr>
          <w:sz w:val="20"/>
        </w:rPr>
      </w:pPr>
    </w:p>
    <w:p>
      <w:pPr>
        <w:pStyle w:val="4"/>
        <w:spacing w:before="7"/>
        <w:rPr>
          <w:sz w:val="22"/>
        </w:rPr>
      </w:pPr>
    </w:p>
    <w:p>
      <w:pPr>
        <w:pStyle w:val="3"/>
        <w:numPr>
          <w:ilvl w:val="2"/>
          <w:numId w:val="6"/>
        </w:numPr>
        <w:tabs>
          <w:tab w:val="left" w:pos="1531"/>
        </w:tabs>
        <w:spacing w:before="100" w:after="0" w:line="240" w:lineRule="auto"/>
        <w:ind w:left="1530" w:right="0" w:hanging="591"/>
        <w:jc w:val="left"/>
      </w:pPr>
      <w:bookmarkStart w:id="65" w:name="3.5.5 Maintainability"/>
      <w:bookmarkEnd w:id="65"/>
      <w:bookmarkStart w:id="66" w:name="_TOC_250007"/>
      <w:r>
        <w:t>M</w:t>
      </w:r>
      <w:bookmarkEnd w:id="66"/>
      <w:r>
        <w:t>aintainability</w:t>
      </w:r>
    </w:p>
    <w:p>
      <w:pPr>
        <w:pStyle w:val="15"/>
        <w:numPr>
          <w:ilvl w:val="0"/>
          <w:numId w:val="8"/>
        </w:numPr>
        <w:tabs>
          <w:tab w:val="left" w:pos="1359"/>
          <w:tab w:val="left" w:pos="1360"/>
        </w:tabs>
        <w:spacing w:before="201" w:after="0" w:line="281" w:lineRule="exact"/>
        <w:ind w:left="1360" w:right="0" w:hanging="420"/>
        <w:jc w:val="left"/>
        <w:rPr>
          <w:sz w:val="24"/>
        </w:rPr>
      </w:pPr>
      <w:r>
        <w:rPr>
          <w:sz w:val="24"/>
        </w:rPr>
        <w:t>System shall responds to the real time and physical</w:t>
      </w:r>
      <w:r>
        <w:rPr>
          <w:spacing w:val="-11"/>
          <w:sz w:val="24"/>
        </w:rPr>
        <w:t xml:space="preserve"> </w:t>
      </w:r>
      <w:r>
        <w:rPr>
          <w:sz w:val="24"/>
        </w:rPr>
        <w:t>interactions.</w:t>
      </w:r>
    </w:p>
    <w:p>
      <w:pPr>
        <w:pStyle w:val="15"/>
        <w:numPr>
          <w:ilvl w:val="0"/>
          <w:numId w:val="8"/>
        </w:numPr>
        <w:tabs>
          <w:tab w:val="left" w:pos="1359"/>
          <w:tab w:val="left" w:pos="1360"/>
        </w:tabs>
        <w:spacing w:before="0" w:after="0" w:line="240" w:lineRule="auto"/>
        <w:ind w:left="1360" w:right="1758" w:hanging="420"/>
        <w:jc w:val="left"/>
        <w:rPr>
          <w:sz w:val="24"/>
        </w:rPr>
      </w:pPr>
      <w:r>
        <w:rPr>
          <w:sz w:val="24"/>
        </w:rPr>
        <w:t>Codes shall be supported by some techniques like related implementation comments, naming conventions and coding standards for increasing readability for future</w:t>
      </w:r>
      <w:r>
        <w:rPr>
          <w:spacing w:val="-1"/>
          <w:sz w:val="24"/>
        </w:rPr>
        <w:t xml:space="preserve"> </w:t>
      </w:r>
      <w:r>
        <w:rPr>
          <w:sz w:val="24"/>
        </w:rPr>
        <w:t>developments.</w:t>
      </w:r>
    </w:p>
    <w:p>
      <w:pPr>
        <w:pStyle w:val="3"/>
        <w:numPr>
          <w:ilvl w:val="2"/>
          <w:numId w:val="6"/>
        </w:numPr>
        <w:tabs>
          <w:tab w:val="left" w:pos="1531"/>
        </w:tabs>
        <w:spacing w:before="121" w:after="0" w:line="240" w:lineRule="auto"/>
        <w:ind w:left="1530" w:right="0" w:hanging="591"/>
        <w:jc w:val="left"/>
      </w:pPr>
      <w:bookmarkStart w:id="67" w:name="3.5.6 Portability"/>
      <w:bookmarkEnd w:id="67"/>
      <w:bookmarkStart w:id="68" w:name="_TOC_250006"/>
      <w:r>
        <w:t>P</w:t>
      </w:r>
      <w:bookmarkEnd w:id="68"/>
      <w:r>
        <w:t>ortability</w:t>
      </w:r>
    </w:p>
    <w:p>
      <w:pPr>
        <w:pStyle w:val="4"/>
        <w:spacing w:before="201"/>
        <w:ind w:left="940" w:right="2078"/>
      </w:pPr>
      <w:r>
        <w:t>The Application shall be accessed also by different electronic devices using Android Operation System</w:t>
      </w:r>
    </w:p>
    <w:p>
      <w:pPr>
        <w:pStyle w:val="4"/>
        <w:ind w:left="940" w:right="2002" w:firstLine="52"/>
      </w:pPr>
      <w:r>
        <w:t>The Application shall be working properly on different versions of Android Operation System</w:t>
      </w:r>
    </w:p>
    <w:p>
      <w:pPr>
        <w:pStyle w:val="3"/>
        <w:numPr>
          <w:ilvl w:val="1"/>
          <w:numId w:val="6"/>
        </w:numPr>
        <w:tabs>
          <w:tab w:val="left" w:pos="1332"/>
        </w:tabs>
        <w:spacing w:before="238" w:after="0" w:line="240" w:lineRule="auto"/>
        <w:ind w:left="1331" w:right="0" w:hanging="392"/>
        <w:jc w:val="left"/>
      </w:pPr>
      <w:bookmarkStart w:id="69" w:name="3.6 Inverse Requirements"/>
      <w:bookmarkEnd w:id="69"/>
      <w:bookmarkStart w:id="70" w:name="_TOC_250005"/>
      <w:r>
        <w:t>Inverse</w:t>
      </w:r>
      <w:r>
        <w:rPr>
          <w:spacing w:val="1"/>
        </w:rPr>
        <w:t xml:space="preserve"> </w:t>
      </w:r>
      <w:bookmarkEnd w:id="70"/>
      <w:r>
        <w:t>Requirements</w:t>
      </w:r>
    </w:p>
    <w:p>
      <w:pPr>
        <w:pStyle w:val="4"/>
        <w:spacing w:before="3"/>
        <w:rPr>
          <w:b/>
          <w:sz w:val="22"/>
        </w:rPr>
      </w:pPr>
    </w:p>
    <w:p>
      <w:pPr>
        <w:spacing w:before="0"/>
        <w:ind w:left="940" w:right="0" w:firstLine="0"/>
        <w:jc w:val="left"/>
        <w:rPr>
          <w:i/>
          <w:sz w:val="24"/>
        </w:rPr>
      </w:pPr>
      <w:r>
        <w:rPr>
          <w:i/>
          <w:sz w:val="24"/>
        </w:rPr>
        <w:t>State any *useful* inverse requirements.</w:t>
      </w:r>
    </w:p>
    <w:p>
      <w:pPr>
        <w:pStyle w:val="4"/>
        <w:spacing w:before="5"/>
        <w:rPr>
          <w:i/>
          <w:sz w:val="32"/>
        </w:rPr>
      </w:pPr>
    </w:p>
    <w:p>
      <w:pPr>
        <w:pStyle w:val="3"/>
        <w:numPr>
          <w:ilvl w:val="1"/>
          <w:numId w:val="6"/>
        </w:numPr>
        <w:tabs>
          <w:tab w:val="left" w:pos="1332"/>
        </w:tabs>
        <w:spacing w:before="1" w:after="0" w:line="240" w:lineRule="auto"/>
        <w:ind w:left="1331" w:right="0" w:hanging="392"/>
        <w:jc w:val="left"/>
      </w:pPr>
      <w:bookmarkStart w:id="71" w:name="3.7 Design Constraints"/>
      <w:bookmarkEnd w:id="71"/>
      <w:bookmarkStart w:id="72" w:name="_TOC_250004"/>
      <w:r>
        <w:t>Design</w:t>
      </w:r>
      <w:r>
        <w:rPr>
          <w:spacing w:val="2"/>
        </w:rPr>
        <w:t xml:space="preserve"> </w:t>
      </w:r>
      <w:bookmarkEnd w:id="72"/>
      <w:r>
        <w:t>Constraints</w:t>
      </w:r>
    </w:p>
    <w:p>
      <w:pPr>
        <w:pStyle w:val="4"/>
        <w:spacing w:before="5"/>
        <w:rPr>
          <w:b/>
          <w:sz w:val="32"/>
        </w:rPr>
      </w:pPr>
    </w:p>
    <w:p>
      <w:pPr>
        <w:pStyle w:val="4"/>
        <w:ind w:left="940"/>
      </w:pPr>
      <w:bookmarkStart w:id="73" w:name="The design constraints of the  are liste"/>
      <w:bookmarkEnd w:id="73"/>
      <w:r>
        <w:t>The design constraints of the are listed as below:</w:t>
      </w:r>
    </w:p>
    <w:p>
      <w:pPr>
        <w:pStyle w:val="15"/>
        <w:numPr>
          <w:ilvl w:val="0"/>
          <w:numId w:val="8"/>
        </w:numPr>
        <w:tabs>
          <w:tab w:val="left" w:pos="1300"/>
        </w:tabs>
        <w:spacing w:before="240" w:after="0" w:line="240" w:lineRule="auto"/>
        <w:ind w:left="1300" w:right="0" w:hanging="360"/>
        <w:jc w:val="left"/>
        <w:rPr>
          <w:sz w:val="24"/>
        </w:rPr>
      </w:pPr>
      <w:bookmarkStart w:id="74" w:name="The program will be implemented using A"/>
      <w:bookmarkEnd w:id="74"/>
      <w:bookmarkStart w:id="75" w:name="The program will be implemented using A"/>
      <w:bookmarkEnd w:id="75"/>
      <w:r>
        <w:rPr>
          <w:sz w:val="24"/>
        </w:rPr>
        <w:t>The program will be implemented using Android</w:t>
      </w:r>
      <w:r>
        <w:rPr>
          <w:spacing w:val="-2"/>
          <w:sz w:val="24"/>
        </w:rPr>
        <w:t xml:space="preserve"> </w:t>
      </w:r>
      <w:r>
        <w:rPr>
          <w:sz w:val="24"/>
        </w:rPr>
        <w:t>studio.</w:t>
      </w:r>
    </w:p>
    <w:p>
      <w:pPr>
        <w:pStyle w:val="15"/>
        <w:numPr>
          <w:ilvl w:val="0"/>
          <w:numId w:val="8"/>
        </w:numPr>
        <w:tabs>
          <w:tab w:val="left" w:pos="1352"/>
          <w:tab w:val="left" w:pos="1353"/>
        </w:tabs>
        <w:spacing w:before="239" w:after="0" w:line="240" w:lineRule="auto"/>
        <w:ind w:left="1360" w:right="2391" w:hanging="420"/>
        <w:jc w:val="left"/>
        <w:rPr>
          <w:sz w:val="24"/>
        </w:rPr>
      </w:pPr>
      <w:bookmarkStart w:id="76" w:name=" Database side will be implemented usin"/>
      <w:bookmarkEnd w:id="76"/>
      <w:bookmarkStart w:id="77" w:name=" Database side will be implemented usin"/>
      <w:bookmarkEnd w:id="77"/>
      <w:r>
        <w:rPr>
          <w:sz w:val="24"/>
        </w:rPr>
        <w:t>Database side will be implemented using Google Real time database Firebase.</w:t>
      </w:r>
    </w:p>
    <w:p>
      <w:pPr>
        <w:pStyle w:val="15"/>
        <w:numPr>
          <w:ilvl w:val="0"/>
          <w:numId w:val="8"/>
        </w:numPr>
        <w:tabs>
          <w:tab w:val="left" w:pos="1300"/>
        </w:tabs>
        <w:spacing w:before="242" w:after="0" w:line="444" w:lineRule="auto"/>
        <w:ind w:left="940" w:right="4414" w:firstLine="0"/>
        <w:jc w:val="left"/>
        <w:rPr>
          <w:sz w:val="24"/>
        </w:rPr>
      </w:pPr>
      <w:bookmarkStart w:id="78" w:name="Minimum Android API level must be highe"/>
      <w:bookmarkEnd w:id="78"/>
      <w:bookmarkStart w:id="79" w:name="Minimum Android API level must be highe"/>
      <w:bookmarkEnd w:id="79"/>
      <w:r>
        <w:rPr>
          <w:sz w:val="24"/>
        </w:rPr>
        <w:t>Minimum Android API level must be higher than</w:t>
      </w:r>
      <w:bookmarkStart w:id="80" w:name="User private data and actions must be ke"/>
      <w:bookmarkEnd w:id="80"/>
      <w:r>
        <w:rPr>
          <w:sz w:val="24"/>
        </w:rPr>
        <w:t xml:space="preserve"> User private data and actions must be kept</w:t>
      </w:r>
      <w:r>
        <w:rPr>
          <w:spacing w:val="-18"/>
          <w:sz w:val="24"/>
        </w:rPr>
        <w:t xml:space="preserve"> </w:t>
      </w:r>
      <w:r>
        <w:rPr>
          <w:sz w:val="24"/>
        </w:rPr>
        <w:t>private.</w:t>
      </w:r>
    </w:p>
    <w:p>
      <w:pPr>
        <w:pStyle w:val="3"/>
        <w:numPr>
          <w:ilvl w:val="1"/>
          <w:numId w:val="6"/>
        </w:numPr>
        <w:tabs>
          <w:tab w:val="left" w:pos="1332"/>
        </w:tabs>
        <w:spacing w:before="0" w:after="0" w:line="240" w:lineRule="auto"/>
        <w:ind w:left="1331" w:right="0" w:hanging="392"/>
        <w:jc w:val="left"/>
      </w:pPr>
      <w:bookmarkStart w:id="81" w:name="3.8 Logical Database Requirements"/>
      <w:bookmarkEnd w:id="81"/>
      <w:bookmarkStart w:id="82" w:name="_TOC_250003"/>
      <w:r>
        <w:t>Logical Database</w:t>
      </w:r>
      <w:r>
        <w:rPr>
          <w:spacing w:val="-2"/>
        </w:rPr>
        <w:t xml:space="preserve"> </w:t>
      </w:r>
      <w:bookmarkEnd w:id="82"/>
      <w:r>
        <w:t>Requirements</w:t>
      </w:r>
    </w:p>
    <w:p>
      <w:pPr>
        <w:pStyle w:val="4"/>
        <w:spacing w:before="3"/>
        <w:rPr>
          <w:b/>
          <w:sz w:val="22"/>
        </w:rPr>
      </w:pPr>
    </w:p>
    <w:p>
      <w:pPr>
        <w:pStyle w:val="4"/>
        <w:ind w:left="940"/>
      </w:pPr>
      <w:r>
        <w:t>Reeal time database Firebase.</w:t>
      </w:r>
    </w:p>
    <w:p>
      <w:pPr>
        <w:pStyle w:val="3"/>
        <w:numPr>
          <w:ilvl w:val="1"/>
          <w:numId w:val="6"/>
        </w:numPr>
        <w:tabs>
          <w:tab w:val="left" w:pos="1332"/>
        </w:tabs>
        <w:spacing w:before="141" w:after="0" w:line="240" w:lineRule="auto"/>
        <w:ind w:left="1331" w:right="0" w:hanging="392"/>
        <w:jc w:val="left"/>
      </w:pPr>
      <w:r>
        <w:t>Other</w:t>
      </w:r>
      <w:r>
        <w:rPr>
          <w:spacing w:val="-2"/>
        </w:rPr>
        <w:t xml:space="preserve"> </w:t>
      </w:r>
      <w:r>
        <w:t>Requirement</w:t>
      </w:r>
    </w:p>
    <w:p>
      <w:pPr>
        <w:pStyle w:val="4"/>
        <w:spacing w:before="141"/>
        <w:ind w:left="940"/>
      </w:pPr>
      <w:r>
        <w:t>No other requirement</w:t>
      </w:r>
    </w:p>
    <w:p>
      <w:pPr>
        <w:spacing w:after="0"/>
        <w:sectPr>
          <w:pgSz w:w="11850" w:h="16790"/>
          <w:pgMar w:top="1340" w:right="320" w:bottom="980" w:left="860" w:header="705" w:footer="797" w:gutter="0"/>
        </w:sectPr>
      </w:pPr>
    </w:p>
    <w:p>
      <w:pPr>
        <w:pStyle w:val="2"/>
        <w:numPr>
          <w:ilvl w:val="0"/>
          <w:numId w:val="5"/>
        </w:numPr>
        <w:tabs>
          <w:tab w:val="left" w:pos="4180"/>
        </w:tabs>
        <w:spacing w:before="91" w:after="0" w:line="240" w:lineRule="auto"/>
        <w:ind w:left="4180" w:right="0" w:hanging="291"/>
        <w:jc w:val="left"/>
      </w:pPr>
      <w:bookmarkStart w:id="83" w:name="_TOC_250002"/>
      <w:bookmarkEnd w:id="83"/>
      <w:r>
        <w:t>Analysis Models</w:t>
      </w:r>
    </w:p>
    <w:p>
      <w:pPr>
        <w:pStyle w:val="4"/>
        <w:rPr>
          <w:b/>
          <w:sz w:val="32"/>
        </w:rPr>
      </w:pPr>
    </w:p>
    <w:p>
      <w:pPr>
        <w:pStyle w:val="4"/>
        <w:spacing w:before="6"/>
        <w:rPr>
          <w:b/>
          <w:sz w:val="26"/>
        </w:rPr>
      </w:pPr>
    </w:p>
    <w:p>
      <w:pPr>
        <w:pStyle w:val="3"/>
        <w:ind w:left="940" w:firstLine="0"/>
      </w:pPr>
      <w:bookmarkStart w:id="84" w:name="4.1 Data Flow Diagrams (DFD)"/>
      <w:bookmarkEnd w:id="84"/>
      <w:r>
        <w:t>4.1 Data Flow Diagrams (DFD)</w:t>
      </w:r>
    </w:p>
    <w:p>
      <w:pPr>
        <w:pStyle w:val="4"/>
        <w:rPr>
          <w:b/>
          <w:sz w:val="20"/>
        </w:rPr>
      </w:pPr>
    </w:p>
    <w:p>
      <w:pPr>
        <w:pStyle w:val="4"/>
        <w:rPr>
          <w:b/>
          <w:sz w:val="20"/>
        </w:rPr>
      </w:pPr>
    </w:p>
    <w:p>
      <w:pPr>
        <w:pStyle w:val="4"/>
        <w:spacing w:before="9"/>
        <w:rPr>
          <w:b/>
          <w:sz w:val="26"/>
        </w:rPr>
      </w:pPr>
      <w:r>
        <w:drawing>
          <wp:anchor distT="0" distB="0" distL="0" distR="0" simplePos="0" relativeHeight="1024" behindDoc="0" locked="0" layoutInCell="1" allowOverlap="1">
            <wp:simplePos x="0" y="0"/>
            <wp:positionH relativeFrom="page">
              <wp:posOffset>882015</wp:posOffset>
            </wp:positionH>
            <wp:positionV relativeFrom="paragraph">
              <wp:posOffset>224155</wp:posOffset>
            </wp:positionV>
            <wp:extent cx="5810250" cy="4133850"/>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jpeg"/>
                    <pic:cNvPicPr>
                      <a:picLocks noChangeAspect="1"/>
                    </pic:cNvPicPr>
                  </pic:nvPicPr>
                  <pic:blipFill>
                    <a:blip r:embed="rId14" cstate="print"/>
                    <a:stretch>
                      <a:fillRect/>
                    </a:stretch>
                  </pic:blipFill>
                  <pic:spPr>
                    <a:xfrm>
                      <a:off x="0" y="0"/>
                      <a:ext cx="5810145" cy="4133850"/>
                    </a:xfrm>
                    <a:prstGeom prst="rect">
                      <a:avLst/>
                    </a:prstGeom>
                  </pic:spPr>
                </pic:pic>
              </a:graphicData>
            </a:graphic>
          </wp:anchor>
        </w:drawing>
      </w:r>
    </w:p>
    <w:p>
      <w:pPr>
        <w:pStyle w:val="4"/>
        <w:rPr>
          <w:b/>
          <w:sz w:val="28"/>
        </w:rPr>
      </w:pPr>
    </w:p>
    <w:p>
      <w:pPr>
        <w:spacing w:before="235"/>
        <w:ind w:left="940" w:right="0" w:firstLine="0"/>
        <w:jc w:val="left"/>
        <w:rPr>
          <w:b/>
          <w:sz w:val="24"/>
        </w:rPr>
      </w:pPr>
      <w:r>
        <w:rPr>
          <w:b/>
          <w:sz w:val="24"/>
        </w:rPr>
        <w:t>4.4 Archtecture Diagram</w:t>
      </w:r>
    </w:p>
    <w:p>
      <w:pPr>
        <w:pStyle w:val="4"/>
        <w:rPr>
          <w:b/>
          <w:sz w:val="20"/>
        </w:rPr>
      </w:pPr>
    </w:p>
    <w:p>
      <w:pPr>
        <w:pStyle w:val="4"/>
        <w:spacing w:before="1"/>
        <w:rPr>
          <w:b/>
          <w:sz w:val="10"/>
        </w:rPr>
      </w:pPr>
      <w:r>
        <w:drawing>
          <wp:anchor distT="0" distB="0" distL="0" distR="0" simplePos="0" relativeHeight="1024" behindDoc="0" locked="0" layoutInCell="1" allowOverlap="1">
            <wp:simplePos x="0" y="0"/>
            <wp:positionH relativeFrom="page">
              <wp:posOffset>2059940</wp:posOffset>
            </wp:positionH>
            <wp:positionV relativeFrom="paragraph">
              <wp:posOffset>99695</wp:posOffset>
            </wp:positionV>
            <wp:extent cx="3292475" cy="224917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jpeg"/>
                    <pic:cNvPicPr>
                      <a:picLocks noChangeAspect="1"/>
                    </pic:cNvPicPr>
                  </pic:nvPicPr>
                  <pic:blipFill>
                    <a:blip r:embed="rId15" cstate="print"/>
                    <a:stretch>
                      <a:fillRect/>
                    </a:stretch>
                  </pic:blipFill>
                  <pic:spPr>
                    <a:xfrm>
                      <a:off x="0" y="0"/>
                      <a:ext cx="3292203" cy="2249424"/>
                    </a:xfrm>
                    <a:prstGeom prst="rect">
                      <a:avLst/>
                    </a:prstGeom>
                  </pic:spPr>
                </pic:pic>
              </a:graphicData>
            </a:graphic>
          </wp:anchor>
        </w:drawing>
      </w:r>
    </w:p>
    <w:p>
      <w:pPr>
        <w:spacing w:after="0"/>
        <w:rPr>
          <w:sz w:val="10"/>
        </w:rPr>
        <w:sectPr>
          <w:pgSz w:w="11850" w:h="16790"/>
          <w:pgMar w:top="1340" w:right="320" w:bottom="980" w:left="860" w:header="705" w:footer="797" w:gutter="0"/>
        </w:sectPr>
      </w:pPr>
    </w:p>
    <w:p>
      <w:pPr>
        <w:spacing w:before="93"/>
        <w:ind w:left="940" w:right="0" w:firstLine="0"/>
        <w:jc w:val="left"/>
        <w:rPr>
          <w:b/>
          <w:sz w:val="24"/>
        </w:rPr>
      </w:pPr>
      <w:bookmarkStart w:id="85" w:name="_TOC_250001"/>
      <w:r>
        <w:rPr>
          <w:b/>
          <w:sz w:val="24"/>
        </w:rPr>
        <w:t xml:space="preserve">A. </w:t>
      </w:r>
      <w:bookmarkStart w:id="86" w:name="A.Appendices"/>
      <w:bookmarkEnd w:id="86"/>
      <w:r>
        <w:rPr>
          <w:b/>
          <w:sz w:val="24"/>
        </w:rPr>
        <w:t>A</w:t>
      </w:r>
      <w:bookmarkEnd w:id="85"/>
      <w:r>
        <w:rPr>
          <w:b/>
          <w:sz w:val="24"/>
        </w:rPr>
        <w:t>ppendices</w:t>
      </w:r>
    </w:p>
    <w:p>
      <w:pPr>
        <w:pStyle w:val="4"/>
        <w:spacing w:before="3"/>
        <w:rPr>
          <w:b/>
          <w:sz w:val="32"/>
        </w:rPr>
      </w:pPr>
    </w:p>
    <w:p>
      <w:pPr>
        <w:spacing w:before="0"/>
        <w:ind w:left="940" w:right="0" w:firstLine="0"/>
        <w:jc w:val="both"/>
        <w:rPr>
          <w:b/>
          <w:sz w:val="24"/>
        </w:rPr>
      </w:pPr>
      <w:bookmarkStart w:id="87" w:name="_TOC_250000"/>
      <w:bookmarkEnd w:id="87"/>
      <w:r>
        <w:rPr>
          <w:b/>
          <w:sz w:val="24"/>
        </w:rPr>
        <w:t>Assumptions and Dependencies</w:t>
      </w:r>
    </w:p>
    <w:p>
      <w:pPr>
        <w:pStyle w:val="4"/>
        <w:spacing w:before="6"/>
        <w:rPr>
          <w:b/>
          <w:sz w:val="32"/>
        </w:rPr>
      </w:pPr>
    </w:p>
    <w:p>
      <w:pPr>
        <w:pStyle w:val="4"/>
        <w:spacing w:line="360" w:lineRule="auto"/>
        <w:ind w:left="940" w:right="1439"/>
        <w:jc w:val="both"/>
      </w:pPr>
      <w:bookmarkStart w:id="88" w:name="Performance of driver eye detection will"/>
      <w:bookmarkEnd w:id="88"/>
      <w:r>
        <w:t>Performance of driver eye detection will be highly diminished in complete dark places. So our product must not be used in complete dark environment for this purpose.It is assumed that there will be no broken bicycles which might be inappropriately shown in the User Interface.There must be at least one maintainer during the working time in each station.There must be a clone copy saved in case of System and Database crash.</w:t>
      </w:r>
    </w:p>
    <w:sectPr>
      <w:pgSz w:w="11850" w:h="16790"/>
      <w:pgMar w:top="1340" w:right="320" w:bottom="980" w:left="860" w:header="705" w:footer="79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182080" behindDoc="1" locked="0" layoutInCell="1" allowOverlap="1">
              <wp:simplePos x="0" y="0"/>
              <wp:positionH relativeFrom="page">
                <wp:posOffset>1130300</wp:posOffset>
              </wp:positionH>
              <wp:positionV relativeFrom="page">
                <wp:posOffset>10012680</wp:posOffset>
              </wp:positionV>
              <wp:extent cx="2692400" cy="177800"/>
              <wp:effectExtent l="0" t="0" r="0" b="0"/>
              <wp:wrapNone/>
              <wp:docPr id="12" name="Text Box 2"/>
              <wp:cNvGraphicFramePr/>
              <a:graphic xmlns:a="http://schemas.openxmlformats.org/drawingml/2006/main">
                <a:graphicData uri="http://schemas.microsoft.com/office/word/2010/wordprocessingShape">
                  <wps:wsp>
                    <wps:cNvSpPr txBox="1"/>
                    <wps:spPr>
                      <a:xfrm>
                        <a:off x="0" y="0"/>
                        <a:ext cx="2692400" cy="177800"/>
                      </a:xfrm>
                      <a:prstGeom prst="rect">
                        <a:avLst/>
                      </a:prstGeom>
                      <a:noFill/>
                      <a:ln w="9525">
                        <a:noFill/>
                      </a:ln>
                    </wps:spPr>
                    <wps:txbx>
                      <w:txbxContent>
                        <w:p>
                          <w:pPr>
                            <w:pStyle w:val="4"/>
                            <w:spacing w:line="280" w:lineRule="exact"/>
                            <w:ind w:left="20"/>
                            <w:rPr>
                              <w:rFonts w:ascii="SimSun"/>
                            </w:rPr>
                          </w:pPr>
                          <w:r>
                            <w:rPr>
                              <w:rFonts w:ascii="SimSun"/>
                            </w:rPr>
                            <w:t>Software Requirements Specification</w:t>
                          </w:r>
                        </w:p>
                      </w:txbxContent>
                    </wps:txbx>
                    <wps:bodyPr lIns="0" tIns="0" rIns="0" bIns="0" upright="1"/>
                  </wps:wsp>
                </a:graphicData>
              </a:graphic>
            </wp:anchor>
          </w:drawing>
        </mc:Choice>
        <mc:Fallback>
          <w:pict>
            <v:shape id="Text Box 2" o:spid="_x0000_s1026" o:spt="202" type="#_x0000_t202" style="position:absolute;left:0pt;margin-left:89pt;margin-top:788.4pt;height:14pt;width:212pt;mso-position-horizontal-relative:page;mso-position-vertical-relative:page;z-index:-252134400;mso-width-relative:page;mso-height-relative:page;" filled="f" stroked="f" coordsize="21600,21600" o:gfxdata="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e32pXYAAAADQEAAA8AAAAAAAAAAQAgAAAAIgAA&#10;AGRycy9kb3ducmV2LnhtbFBLAQIUABQAAAAIAIdO4kCiilcilgEAAC0DAAAOAAAAAAAAAAEAIAAA&#10;ACcBAABkcnMvZTJvRG9jLnhtbFBLBQYAAAAABgAGAFkBAAAvBQAAAAA=&#10;">
              <v:fill on="f" focussize="0,0"/>
              <v:stroke on="f"/>
              <v:imagedata o:title=""/>
              <o:lock v:ext="edit" aspectratio="f"/>
              <v:textbox inset="0mm,0mm,0mm,0mm">
                <w:txbxContent>
                  <w:p>
                    <w:pPr>
                      <w:pStyle w:val="4"/>
                      <w:spacing w:line="280" w:lineRule="exact"/>
                      <w:ind w:left="20"/>
                      <w:rPr>
                        <w:rFonts w:ascii="SimSun"/>
                      </w:rPr>
                    </w:pPr>
                    <w:r>
                      <w:rPr>
                        <w:rFonts w:ascii="SimSun"/>
                      </w:rPr>
                      <w:t>Software Requirements Specification</w:t>
                    </w:r>
                  </w:p>
                </w:txbxContent>
              </v:textbox>
            </v:shape>
          </w:pict>
        </mc:Fallback>
      </mc:AlternateContent>
    </w:r>
    <w:r>
      <mc:AlternateContent>
        <mc:Choice Requires="wps">
          <w:drawing>
            <wp:anchor distT="0" distB="0" distL="114300" distR="114300" simplePos="0" relativeHeight="251183104" behindDoc="1" locked="0" layoutInCell="1" allowOverlap="1">
              <wp:simplePos x="0" y="0"/>
              <wp:positionH relativeFrom="page">
                <wp:posOffset>6540500</wp:posOffset>
              </wp:positionH>
              <wp:positionV relativeFrom="page">
                <wp:posOffset>10012680</wp:posOffset>
              </wp:positionV>
              <wp:extent cx="330200" cy="177800"/>
              <wp:effectExtent l="0" t="0" r="0" b="0"/>
              <wp:wrapNone/>
              <wp:docPr id="13" name="Text Box 3"/>
              <wp:cNvGraphicFramePr/>
              <a:graphic xmlns:a="http://schemas.openxmlformats.org/drawingml/2006/main">
                <a:graphicData uri="http://schemas.microsoft.com/office/word/2010/wordprocessingShape">
                  <wps:wsp>
                    <wps:cNvSpPr txBox="1"/>
                    <wps:spPr>
                      <a:xfrm>
                        <a:off x="0" y="0"/>
                        <a:ext cx="330200" cy="177800"/>
                      </a:xfrm>
                      <a:prstGeom prst="rect">
                        <a:avLst/>
                      </a:prstGeom>
                      <a:noFill/>
                      <a:ln w="9525">
                        <a:noFill/>
                      </a:ln>
                    </wps:spPr>
                    <wps:txbx>
                      <w:txbxContent>
                        <w:p>
                          <w:pPr>
                            <w:pStyle w:val="4"/>
                            <w:spacing w:line="280" w:lineRule="exact"/>
                            <w:ind w:left="20"/>
                            <w:rPr>
                              <w:rFonts w:ascii="SimSun"/>
                            </w:rPr>
                          </w:pPr>
                          <w:r>
                            <w:rPr>
                              <w:rFonts w:ascii="SimSun"/>
                            </w:rPr>
                            <w:t>Page</w:t>
                          </w:r>
                        </w:p>
                      </w:txbxContent>
                    </wps:txbx>
                    <wps:bodyPr lIns="0" tIns="0" rIns="0" bIns="0" upright="1"/>
                  </wps:wsp>
                </a:graphicData>
              </a:graphic>
            </wp:anchor>
          </w:drawing>
        </mc:Choice>
        <mc:Fallback>
          <w:pict>
            <v:shape id="Text Box 3" o:spid="_x0000_s1026" o:spt="202" type="#_x0000_t202" style="position:absolute;left:0pt;margin-left:515pt;margin-top:788.4pt;height:14pt;width:26pt;mso-position-horizontal-relative:page;mso-position-vertical-relative:page;z-index:-252133376;mso-width-relative:page;mso-height-relative:page;" filled="f" stroked="f" coordsize="21600,21600" o:gfxdata="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4pfQS2gAAAA8BAAAPAAAAAAAAAAEAIAAAACIA&#10;AABkcnMvZG93bnJldi54bWxQSwECFAAUAAAACACHTuJAeaB5+pUBAAAsAwAADgAAAAAAAAABACAA&#10;AAApAQAAZHJzL2Uyb0RvYy54bWxQSwUGAAAAAAYABgBZAQAAMAUAAAAA&#10;">
              <v:fill on="f" focussize="0,0"/>
              <v:stroke on="f"/>
              <v:imagedata o:title=""/>
              <o:lock v:ext="edit" aspectratio="f"/>
              <v:textbox inset="0mm,0mm,0mm,0mm">
                <w:txbxContent>
                  <w:p>
                    <w:pPr>
                      <w:pStyle w:val="4"/>
                      <w:spacing w:line="280" w:lineRule="exact"/>
                      <w:ind w:left="20"/>
                      <w:rPr>
                        <w:rFonts w:ascii="SimSun"/>
                      </w:rPr>
                    </w:pPr>
                    <w:r>
                      <w:rPr>
                        <w:rFonts w:ascii="SimSun"/>
                      </w:rPr>
                      <w:t>Page</w:t>
                    </w:r>
                  </w:p>
                </w:txbxContent>
              </v:textbox>
            </v:shape>
          </w:pict>
        </mc:Fallback>
      </mc:AlternateContent>
    </w:r>
    <w:r>
      <mc:AlternateContent>
        <mc:Choice Requires="wps">
          <w:drawing>
            <wp:anchor distT="0" distB="0" distL="114300" distR="114300" simplePos="0" relativeHeight="251184128" behindDoc="1" locked="0" layoutInCell="1" allowOverlap="1">
              <wp:simplePos x="0" y="0"/>
              <wp:positionH relativeFrom="page">
                <wp:posOffset>6908800</wp:posOffset>
              </wp:positionH>
              <wp:positionV relativeFrom="page">
                <wp:posOffset>10010775</wp:posOffset>
              </wp:positionV>
              <wp:extent cx="127000" cy="177800"/>
              <wp:effectExtent l="0" t="0" r="0" b="0"/>
              <wp:wrapNone/>
              <wp:docPr id="14" name="Text Box 4"/>
              <wp:cNvGraphicFramePr/>
              <a:graphic xmlns:a="http://schemas.openxmlformats.org/drawingml/2006/main">
                <a:graphicData uri="http://schemas.microsoft.com/office/word/2010/wordprocessingShape">
                  <wps:wsp>
                    <wps:cNvSpPr txBox="1"/>
                    <wps:spPr>
                      <a:xfrm>
                        <a:off x="0" y="0"/>
                        <a:ext cx="127000" cy="177800"/>
                      </a:xfrm>
                      <a:prstGeom prst="rect">
                        <a:avLst/>
                      </a:prstGeom>
                      <a:noFill/>
                      <a:ln w="9525">
                        <a:noFill/>
                      </a:ln>
                    </wps:spPr>
                    <wps:txbx>
                      <w:txbxContent>
                        <w:p>
                          <w:pPr>
                            <w:pStyle w:val="4"/>
                            <w:spacing w:line="280" w:lineRule="exact"/>
                            <w:ind w:left="40"/>
                            <w:rPr>
                              <w:rFonts w:ascii="SimSun"/>
                            </w:rPr>
                          </w:pPr>
                          <w:r>
                            <w:fldChar w:fldCharType="begin"/>
                          </w:r>
                          <w:r>
                            <w:rPr>
                              <w:rFonts w:ascii="SimSun"/>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Text Box 4" o:spid="_x0000_s1026" o:spt="202" type="#_x0000_t202" style="position:absolute;left:0pt;margin-left:544pt;margin-top:788.25pt;height:14pt;width:10pt;mso-position-horizontal-relative:page;mso-position-vertical-relative:page;z-index:-252132352;mso-width-relative:page;mso-height-relative:page;" filled="f" stroked="f" coordsize="21600,21600" o:gfxdata="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VJFUzdkAAAAPAQAADwAAAAAAAAABACAAAAAiAAAA&#10;ZHJzL2Rvd25yZXYueG1sUEsBAhQAFAAAAAgAh07iQPSknCeUAQAALAMAAA4AAAAAAAAAAQAgAAAA&#10;KAEAAGRycy9lMm9Eb2MueG1sUEsFBgAAAAAGAAYAWQEAAC4FAAAAAA==&#10;">
              <v:fill on="f" focussize="0,0"/>
              <v:stroke on="f"/>
              <v:imagedata o:title=""/>
              <o:lock v:ext="edit" aspectratio="f"/>
              <v:textbox inset="0mm,0mm,0mm,0mm">
                <w:txbxContent>
                  <w:p>
                    <w:pPr>
                      <w:pStyle w:val="4"/>
                      <w:spacing w:line="280" w:lineRule="exact"/>
                      <w:ind w:left="40"/>
                      <w:rPr>
                        <w:rFonts w:ascii="SimSun"/>
                      </w:rPr>
                    </w:pPr>
                    <w:r>
                      <w:fldChar w:fldCharType="begin"/>
                    </w:r>
                    <w:r>
                      <w:rPr>
                        <w:rFonts w:ascii="SimSun"/>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185152" behindDoc="1" locked="0" layoutInCell="1" allowOverlap="1">
              <wp:simplePos x="0" y="0"/>
              <wp:positionH relativeFrom="page">
                <wp:posOffset>1130300</wp:posOffset>
              </wp:positionH>
              <wp:positionV relativeFrom="page">
                <wp:posOffset>10012680</wp:posOffset>
              </wp:positionV>
              <wp:extent cx="2692400" cy="177800"/>
              <wp:effectExtent l="0" t="0" r="0" b="0"/>
              <wp:wrapNone/>
              <wp:docPr id="15" name="Text Box 5"/>
              <wp:cNvGraphicFramePr/>
              <a:graphic xmlns:a="http://schemas.openxmlformats.org/drawingml/2006/main">
                <a:graphicData uri="http://schemas.microsoft.com/office/word/2010/wordprocessingShape">
                  <wps:wsp>
                    <wps:cNvSpPr txBox="1"/>
                    <wps:spPr>
                      <a:xfrm>
                        <a:off x="0" y="0"/>
                        <a:ext cx="2692400" cy="177800"/>
                      </a:xfrm>
                      <a:prstGeom prst="rect">
                        <a:avLst/>
                      </a:prstGeom>
                      <a:noFill/>
                      <a:ln w="9525">
                        <a:noFill/>
                      </a:ln>
                    </wps:spPr>
                    <wps:txbx>
                      <w:txbxContent>
                        <w:p>
                          <w:pPr>
                            <w:pStyle w:val="4"/>
                            <w:spacing w:line="280" w:lineRule="exact"/>
                            <w:ind w:left="20"/>
                            <w:rPr>
                              <w:rFonts w:ascii="SimSun"/>
                            </w:rPr>
                          </w:pPr>
                          <w:r>
                            <w:rPr>
                              <w:rFonts w:ascii="SimSun"/>
                            </w:rPr>
                            <w:t>Software Requirements Specification</w:t>
                          </w:r>
                        </w:p>
                      </w:txbxContent>
                    </wps:txbx>
                    <wps:bodyPr lIns="0" tIns="0" rIns="0" bIns="0" upright="1"/>
                  </wps:wsp>
                </a:graphicData>
              </a:graphic>
            </wp:anchor>
          </w:drawing>
        </mc:Choice>
        <mc:Fallback>
          <w:pict>
            <v:shape id="Text Box 5" o:spid="_x0000_s1026" o:spt="202" type="#_x0000_t202" style="position:absolute;left:0pt;margin-left:89pt;margin-top:788.4pt;height:14pt;width:212pt;mso-position-horizontal-relative:page;mso-position-vertical-relative:page;z-index:-252131328;mso-width-relative:page;mso-height-relative:page;" filled="f" stroked="f" coordsize="21600,21600" o:gfxdata="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nt9qV2AAAAA0BAAAPAAAAAAAAAAEAIAAAACIA&#10;AABkcnMvZG93bnJldi54bWxQSwECFAAUAAAACACHTuJAFk3DAZcBAAAtAwAADgAAAAAAAAABACAA&#10;AAAnAQAAZHJzL2Uyb0RvYy54bWxQSwUGAAAAAAYABgBZAQAAMAUAAAAA&#10;">
              <v:fill on="f" focussize="0,0"/>
              <v:stroke on="f"/>
              <v:imagedata o:title=""/>
              <o:lock v:ext="edit" aspectratio="f"/>
              <v:textbox inset="0mm,0mm,0mm,0mm">
                <w:txbxContent>
                  <w:p>
                    <w:pPr>
                      <w:pStyle w:val="4"/>
                      <w:spacing w:line="280" w:lineRule="exact"/>
                      <w:ind w:left="20"/>
                      <w:rPr>
                        <w:rFonts w:ascii="SimSun"/>
                      </w:rPr>
                    </w:pPr>
                    <w:r>
                      <w:rPr>
                        <w:rFonts w:ascii="SimSun"/>
                      </w:rPr>
                      <w:t>Software Requirements Specification</w:t>
                    </w:r>
                  </w:p>
                </w:txbxContent>
              </v:textbox>
            </v:shape>
          </w:pict>
        </mc:Fallback>
      </mc:AlternateContent>
    </w:r>
    <w:r>
      <mc:AlternateContent>
        <mc:Choice Requires="wps">
          <w:drawing>
            <wp:anchor distT="0" distB="0" distL="114300" distR="114300" simplePos="0" relativeHeight="251186176" behindDoc="1" locked="0" layoutInCell="1" allowOverlap="1">
              <wp:simplePos x="0" y="0"/>
              <wp:positionH relativeFrom="page">
                <wp:posOffset>6540500</wp:posOffset>
              </wp:positionH>
              <wp:positionV relativeFrom="page">
                <wp:posOffset>10012680</wp:posOffset>
              </wp:positionV>
              <wp:extent cx="330200" cy="177800"/>
              <wp:effectExtent l="0" t="0" r="0" b="0"/>
              <wp:wrapNone/>
              <wp:docPr id="16" name="Text Box 6"/>
              <wp:cNvGraphicFramePr/>
              <a:graphic xmlns:a="http://schemas.openxmlformats.org/drawingml/2006/main">
                <a:graphicData uri="http://schemas.microsoft.com/office/word/2010/wordprocessingShape">
                  <wps:wsp>
                    <wps:cNvSpPr txBox="1"/>
                    <wps:spPr>
                      <a:xfrm>
                        <a:off x="0" y="0"/>
                        <a:ext cx="330200" cy="177800"/>
                      </a:xfrm>
                      <a:prstGeom prst="rect">
                        <a:avLst/>
                      </a:prstGeom>
                      <a:noFill/>
                      <a:ln w="9525">
                        <a:noFill/>
                      </a:ln>
                    </wps:spPr>
                    <wps:txbx>
                      <w:txbxContent>
                        <w:p>
                          <w:pPr>
                            <w:pStyle w:val="4"/>
                            <w:spacing w:line="280" w:lineRule="exact"/>
                            <w:ind w:left="20"/>
                            <w:rPr>
                              <w:rFonts w:ascii="SimSun"/>
                            </w:rPr>
                          </w:pPr>
                          <w:r>
                            <w:rPr>
                              <w:rFonts w:ascii="SimSun"/>
                            </w:rPr>
                            <w:t>Page</w:t>
                          </w:r>
                        </w:p>
                      </w:txbxContent>
                    </wps:txbx>
                    <wps:bodyPr lIns="0" tIns="0" rIns="0" bIns="0" upright="1"/>
                  </wps:wsp>
                </a:graphicData>
              </a:graphic>
            </wp:anchor>
          </w:drawing>
        </mc:Choice>
        <mc:Fallback>
          <w:pict>
            <v:shape id="Text Box 6" o:spid="_x0000_s1026" o:spt="202" type="#_x0000_t202" style="position:absolute;left:0pt;margin-left:515pt;margin-top:788.4pt;height:14pt;width:26pt;mso-position-horizontal-relative:page;mso-position-vertical-relative:page;z-index:-252130304;mso-width-relative:page;mso-height-relative:page;" filled="f" stroked="f" coordsize="21600,21600" o:gfxdata="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uKX0EtoAAAAPAQAADwAAAAAAAAABACAAAAAi&#10;AAAAZHJzL2Rvd25yZXYueG1sUEsBAhQAFAAAAAgAh07iQLfACcGWAQAALAMAAA4AAAAAAAAAAQAg&#10;AAAAKQEAAGRycy9lMm9Eb2MueG1sUEsFBgAAAAAGAAYAWQEAADEFAAAAAA==&#10;">
              <v:fill on="f" focussize="0,0"/>
              <v:stroke on="f"/>
              <v:imagedata o:title=""/>
              <o:lock v:ext="edit" aspectratio="f"/>
              <v:textbox inset="0mm,0mm,0mm,0mm">
                <w:txbxContent>
                  <w:p>
                    <w:pPr>
                      <w:pStyle w:val="4"/>
                      <w:spacing w:line="280" w:lineRule="exact"/>
                      <w:ind w:left="20"/>
                      <w:rPr>
                        <w:rFonts w:ascii="SimSun"/>
                      </w:rPr>
                    </w:pPr>
                    <w:r>
                      <w:rPr>
                        <w:rFonts w:ascii="SimSun"/>
                      </w:rPr>
                      <w:t>Page</w:t>
                    </w:r>
                  </w:p>
                </w:txbxContent>
              </v:textbox>
            </v:shape>
          </w:pict>
        </mc:Fallback>
      </mc:AlternateContent>
    </w:r>
    <w:r>
      <mc:AlternateContent>
        <mc:Choice Requires="wps">
          <w:drawing>
            <wp:anchor distT="0" distB="0" distL="114300" distR="114300" simplePos="0" relativeHeight="251187200" behindDoc="1" locked="0" layoutInCell="1" allowOverlap="1">
              <wp:simplePos x="0" y="0"/>
              <wp:positionH relativeFrom="page">
                <wp:posOffset>6908800</wp:posOffset>
              </wp:positionH>
              <wp:positionV relativeFrom="page">
                <wp:posOffset>10010775</wp:posOffset>
              </wp:positionV>
              <wp:extent cx="203200" cy="177800"/>
              <wp:effectExtent l="0" t="0" r="0" b="0"/>
              <wp:wrapNone/>
              <wp:docPr id="17" name="Text Box 7"/>
              <wp:cNvGraphicFramePr/>
              <a:graphic xmlns:a="http://schemas.openxmlformats.org/drawingml/2006/main">
                <a:graphicData uri="http://schemas.microsoft.com/office/word/2010/wordprocessingShape">
                  <wps:wsp>
                    <wps:cNvSpPr txBox="1"/>
                    <wps:spPr>
                      <a:xfrm>
                        <a:off x="0" y="0"/>
                        <a:ext cx="203200" cy="177800"/>
                      </a:xfrm>
                      <a:prstGeom prst="rect">
                        <a:avLst/>
                      </a:prstGeom>
                      <a:noFill/>
                      <a:ln w="9525">
                        <a:noFill/>
                      </a:ln>
                    </wps:spPr>
                    <wps:txbx>
                      <w:txbxContent>
                        <w:p>
                          <w:pPr>
                            <w:pStyle w:val="4"/>
                            <w:spacing w:line="280" w:lineRule="exact"/>
                            <w:ind w:left="40"/>
                            <w:rPr>
                              <w:rFonts w:ascii="SimSun"/>
                            </w:rPr>
                          </w:pPr>
                          <w:r>
                            <w:fldChar w:fldCharType="begin"/>
                          </w:r>
                          <w:r>
                            <w:rPr>
                              <w:rFonts w:ascii="SimSun"/>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Text Box 7" o:spid="_x0000_s1026" o:spt="202" type="#_x0000_t202" style="position:absolute;left:0pt;margin-left:544pt;margin-top:788.25pt;height:14pt;width:16pt;mso-position-horizontal-relative:page;mso-position-vertical-relative:page;z-index:-252129280;mso-width-relative:page;mso-height-relative:page;" filled="f" stroked="f" coordsize="21600,21600" o:gfxdata="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917t6NgAAAAPAQAADwAAAAAAAAABACAAAAAiAAAA&#10;ZHJzL2Rvd25yZXYueG1sUEsBAhQAFAAAAAgAh07iQMc2OmWVAQAALAMAAA4AAAAAAAAAAQAgAAAA&#10;JwEAAGRycy9lMm9Eb2MueG1sUEsFBgAAAAAGAAYAWQEAAC4FAAAAAA==&#10;">
              <v:fill on="f" focussize="0,0"/>
              <v:stroke on="f"/>
              <v:imagedata o:title=""/>
              <o:lock v:ext="edit" aspectratio="f"/>
              <v:textbox inset="0mm,0mm,0mm,0mm">
                <w:txbxContent>
                  <w:p>
                    <w:pPr>
                      <w:pStyle w:val="4"/>
                      <w:spacing w:line="280" w:lineRule="exact"/>
                      <w:ind w:left="40"/>
                      <w:rPr>
                        <w:rFonts w:ascii="SimSun"/>
                      </w:rPr>
                    </w:pPr>
                    <w:r>
                      <w:fldChar w:fldCharType="begin"/>
                    </w:r>
                    <w:r>
                      <w:rPr>
                        <w:rFonts w:ascii="SimSun"/>
                      </w:rP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181056" behindDoc="1" locked="0" layoutInCell="1" allowOverlap="1">
              <wp:simplePos x="0" y="0"/>
              <wp:positionH relativeFrom="page">
                <wp:posOffset>1130300</wp:posOffset>
              </wp:positionH>
              <wp:positionV relativeFrom="page">
                <wp:posOffset>448310</wp:posOffset>
              </wp:positionV>
              <wp:extent cx="1879600" cy="139065"/>
              <wp:effectExtent l="0" t="0" r="0" b="0"/>
              <wp:wrapNone/>
              <wp:docPr id="10" name="Text Box 1"/>
              <wp:cNvGraphicFramePr/>
              <a:graphic xmlns:a="http://schemas.openxmlformats.org/drawingml/2006/main">
                <a:graphicData uri="http://schemas.microsoft.com/office/word/2010/wordprocessingShape">
                  <wps:wsp>
                    <wps:cNvSpPr txBox="1"/>
                    <wps:spPr>
                      <a:xfrm>
                        <a:off x="0" y="0"/>
                        <a:ext cx="1879600" cy="139065"/>
                      </a:xfrm>
                      <a:prstGeom prst="rect">
                        <a:avLst/>
                      </a:prstGeom>
                      <a:noFill/>
                      <a:ln w="9525">
                        <a:noFill/>
                      </a:ln>
                    </wps:spPr>
                    <wps:txbx>
                      <w:txbxContent>
                        <w:p>
                          <w:pPr>
                            <w:spacing w:before="14"/>
                            <w:ind w:left="20" w:right="0" w:firstLine="0"/>
                            <w:jc w:val="left"/>
                            <w:rPr>
                              <w:rFonts w:ascii="Times New Roman"/>
                              <w:sz w:val="16"/>
                            </w:rPr>
                          </w:pPr>
                          <w:r>
                            <w:rPr>
                              <w:rFonts w:ascii="Times New Roman"/>
                              <w:sz w:val="16"/>
                            </w:rPr>
                            <w:t>Safe Vehicle Driving With Eye Aspect Ratio</w:t>
                          </w:r>
                        </w:p>
                      </w:txbxContent>
                    </wps:txbx>
                    <wps:bodyPr lIns="0" tIns="0" rIns="0" bIns="0" upright="1"/>
                  </wps:wsp>
                </a:graphicData>
              </a:graphic>
            </wp:anchor>
          </w:drawing>
        </mc:Choice>
        <mc:Fallback>
          <w:pict>
            <v:shape id="Text Box 1" o:spid="_x0000_s1026" o:spt="202" type="#_x0000_t202" style="position:absolute;left:0pt;margin-left:89pt;margin-top:35.3pt;height:10.95pt;width:148pt;mso-position-horizontal-relative:page;mso-position-vertical-relative:page;z-index:-252135424;mso-width-relative:page;mso-height-relative:page;" filled="f" stroked="f" coordsize="21600,21600" o:gfxdata="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giIxXYAAAACQEAAA8AAAAAAAAAAQAgAAAAIgAA&#10;AGRycy9kb3ducmV2LnhtbFBLAQIUABQAAAAIAIdO4kDEpR9YlgEAAC0DAAAOAAAAAAAAAAEAIAAA&#10;ACcBAABkcnMvZTJvRG9jLnhtbFBLBQYAAAAABgAGAFkBAAAvBQAAAAA=&#10;">
              <v:fill on="f" focussize="0,0"/>
              <v:stroke on="f"/>
              <v:imagedata o:title=""/>
              <o:lock v:ext="edit" aspectratio="f"/>
              <v:textbox inset="0mm,0mm,0mm,0mm">
                <w:txbxContent>
                  <w:p>
                    <w:pPr>
                      <w:spacing w:before="14"/>
                      <w:ind w:left="20" w:right="0" w:firstLine="0"/>
                      <w:jc w:val="left"/>
                      <w:rPr>
                        <w:rFonts w:ascii="Times New Roman"/>
                        <w:sz w:val="16"/>
                      </w:rPr>
                    </w:pPr>
                    <w:r>
                      <w:rPr>
                        <w:rFonts w:ascii="Times New Roman"/>
                        <w:sz w:val="16"/>
                      </w:rPr>
                      <w:t>Safe Vehicle Driving With Eye Aspect Ratio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2"/>
      <w:numFmt w:val="decimal"/>
      <w:lvlText w:val="%1."/>
      <w:lvlJc w:val="left"/>
      <w:pPr>
        <w:ind w:left="940" w:hanging="183"/>
        <w:jc w:val="right"/>
      </w:pPr>
      <w:rPr>
        <w:rFonts w:hint="default"/>
        <w:spacing w:val="-1"/>
        <w:w w:val="100"/>
        <w:lang w:val="en-US" w:eastAsia="en-US" w:bidi="en-US"/>
      </w:rPr>
    </w:lvl>
    <w:lvl w:ilvl="1" w:tentative="0">
      <w:start w:val="0"/>
      <w:numFmt w:val="bullet"/>
      <w:lvlText w:val="•"/>
      <w:lvlJc w:val="left"/>
      <w:pPr>
        <w:ind w:left="1913" w:hanging="183"/>
      </w:pPr>
      <w:rPr>
        <w:rFonts w:hint="default"/>
        <w:lang w:val="en-US" w:eastAsia="en-US" w:bidi="en-US"/>
      </w:rPr>
    </w:lvl>
    <w:lvl w:ilvl="2" w:tentative="0">
      <w:start w:val="0"/>
      <w:numFmt w:val="bullet"/>
      <w:lvlText w:val="•"/>
      <w:lvlJc w:val="left"/>
      <w:pPr>
        <w:ind w:left="2886" w:hanging="183"/>
      </w:pPr>
      <w:rPr>
        <w:rFonts w:hint="default"/>
        <w:lang w:val="en-US" w:eastAsia="en-US" w:bidi="en-US"/>
      </w:rPr>
    </w:lvl>
    <w:lvl w:ilvl="3" w:tentative="0">
      <w:start w:val="0"/>
      <w:numFmt w:val="bullet"/>
      <w:lvlText w:val="•"/>
      <w:lvlJc w:val="left"/>
      <w:pPr>
        <w:ind w:left="3859" w:hanging="183"/>
      </w:pPr>
      <w:rPr>
        <w:rFonts w:hint="default"/>
        <w:lang w:val="en-US" w:eastAsia="en-US" w:bidi="en-US"/>
      </w:rPr>
    </w:lvl>
    <w:lvl w:ilvl="4" w:tentative="0">
      <w:start w:val="0"/>
      <w:numFmt w:val="bullet"/>
      <w:lvlText w:val="•"/>
      <w:lvlJc w:val="left"/>
      <w:pPr>
        <w:ind w:left="4832" w:hanging="183"/>
      </w:pPr>
      <w:rPr>
        <w:rFonts w:hint="default"/>
        <w:lang w:val="en-US" w:eastAsia="en-US" w:bidi="en-US"/>
      </w:rPr>
    </w:lvl>
    <w:lvl w:ilvl="5" w:tentative="0">
      <w:start w:val="0"/>
      <w:numFmt w:val="bullet"/>
      <w:lvlText w:val="•"/>
      <w:lvlJc w:val="left"/>
      <w:pPr>
        <w:ind w:left="5805" w:hanging="183"/>
      </w:pPr>
      <w:rPr>
        <w:rFonts w:hint="default"/>
        <w:lang w:val="en-US" w:eastAsia="en-US" w:bidi="en-US"/>
      </w:rPr>
    </w:lvl>
    <w:lvl w:ilvl="6" w:tentative="0">
      <w:start w:val="0"/>
      <w:numFmt w:val="bullet"/>
      <w:lvlText w:val="•"/>
      <w:lvlJc w:val="left"/>
      <w:pPr>
        <w:ind w:left="6778" w:hanging="183"/>
      </w:pPr>
      <w:rPr>
        <w:rFonts w:hint="default"/>
        <w:lang w:val="en-US" w:eastAsia="en-US" w:bidi="en-US"/>
      </w:rPr>
    </w:lvl>
    <w:lvl w:ilvl="7" w:tentative="0">
      <w:start w:val="0"/>
      <w:numFmt w:val="bullet"/>
      <w:lvlText w:val="•"/>
      <w:lvlJc w:val="left"/>
      <w:pPr>
        <w:ind w:left="7751" w:hanging="183"/>
      </w:pPr>
      <w:rPr>
        <w:rFonts w:hint="default"/>
        <w:lang w:val="en-US" w:eastAsia="en-US" w:bidi="en-US"/>
      </w:rPr>
    </w:lvl>
    <w:lvl w:ilvl="8" w:tentative="0">
      <w:start w:val="0"/>
      <w:numFmt w:val="bullet"/>
      <w:lvlText w:val="•"/>
      <w:lvlJc w:val="left"/>
      <w:pPr>
        <w:ind w:left="8724" w:hanging="183"/>
      </w:pPr>
      <w:rPr>
        <w:rFonts w:hint="default"/>
        <w:lang w:val="en-US" w:eastAsia="en-US" w:bidi="en-US"/>
      </w:rPr>
    </w:lvl>
  </w:abstractNum>
  <w:abstractNum w:abstractNumId="1">
    <w:nsid w:val="BF205925"/>
    <w:multiLevelType w:val="multilevel"/>
    <w:tmpl w:val="BF205925"/>
    <w:lvl w:ilvl="0" w:tentative="0">
      <w:start w:val="2"/>
      <w:numFmt w:val="decimal"/>
      <w:lvlText w:val="%1"/>
      <w:lvlJc w:val="left"/>
      <w:pPr>
        <w:ind w:left="1331" w:hanging="392"/>
        <w:jc w:val="left"/>
      </w:pPr>
      <w:rPr>
        <w:rFonts w:hint="default"/>
        <w:lang w:val="en-US" w:eastAsia="en-US" w:bidi="en-US"/>
      </w:rPr>
    </w:lvl>
    <w:lvl w:ilvl="1" w:tentative="0">
      <w:start w:val="1"/>
      <w:numFmt w:val="decimal"/>
      <w:lvlText w:val="%1.%2"/>
      <w:lvlJc w:val="left"/>
      <w:pPr>
        <w:ind w:left="1331" w:hanging="392"/>
        <w:jc w:val="left"/>
      </w:pPr>
      <w:rPr>
        <w:rFonts w:hint="default" w:ascii="Cambria" w:hAnsi="Cambria" w:eastAsia="Cambria" w:cs="Cambria"/>
        <w:b/>
        <w:bCs/>
        <w:spacing w:val="-1"/>
        <w:w w:val="100"/>
        <w:sz w:val="24"/>
        <w:szCs w:val="24"/>
        <w:lang w:val="en-US" w:eastAsia="en-US" w:bidi="en-US"/>
      </w:rPr>
    </w:lvl>
    <w:lvl w:ilvl="2" w:tentative="0">
      <w:start w:val="0"/>
      <w:numFmt w:val="bullet"/>
      <w:lvlText w:val=""/>
      <w:lvlJc w:val="left"/>
      <w:pPr>
        <w:ind w:left="940" w:hanging="300"/>
      </w:pPr>
      <w:rPr>
        <w:rFonts w:hint="default" w:ascii="Wingdings" w:hAnsi="Wingdings" w:eastAsia="Wingdings" w:cs="Wingdings"/>
        <w:w w:val="100"/>
        <w:sz w:val="24"/>
        <w:szCs w:val="24"/>
        <w:lang w:val="en-US" w:eastAsia="en-US" w:bidi="en-US"/>
      </w:rPr>
    </w:lvl>
    <w:lvl w:ilvl="3" w:tentative="0">
      <w:start w:val="0"/>
      <w:numFmt w:val="bullet"/>
      <w:lvlText w:val="•"/>
      <w:lvlJc w:val="left"/>
      <w:pPr>
        <w:ind w:left="3413" w:hanging="300"/>
      </w:pPr>
      <w:rPr>
        <w:rFonts w:hint="default"/>
        <w:lang w:val="en-US" w:eastAsia="en-US" w:bidi="en-US"/>
      </w:rPr>
    </w:lvl>
    <w:lvl w:ilvl="4" w:tentative="0">
      <w:start w:val="0"/>
      <w:numFmt w:val="bullet"/>
      <w:lvlText w:val="•"/>
      <w:lvlJc w:val="left"/>
      <w:pPr>
        <w:ind w:left="4450" w:hanging="300"/>
      </w:pPr>
      <w:rPr>
        <w:rFonts w:hint="default"/>
        <w:lang w:val="en-US" w:eastAsia="en-US" w:bidi="en-US"/>
      </w:rPr>
    </w:lvl>
    <w:lvl w:ilvl="5" w:tentative="0">
      <w:start w:val="0"/>
      <w:numFmt w:val="bullet"/>
      <w:lvlText w:val="•"/>
      <w:lvlJc w:val="left"/>
      <w:pPr>
        <w:ind w:left="5486" w:hanging="300"/>
      </w:pPr>
      <w:rPr>
        <w:rFonts w:hint="default"/>
        <w:lang w:val="en-US" w:eastAsia="en-US" w:bidi="en-US"/>
      </w:rPr>
    </w:lvl>
    <w:lvl w:ilvl="6" w:tentative="0">
      <w:start w:val="0"/>
      <w:numFmt w:val="bullet"/>
      <w:lvlText w:val="•"/>
      <w:lvlJc w:val="left"/>
      <w:pPr>
        <w:ind w:left="6523" w:hanging="300"/>
      </w:pPr>
      <w:rPr>
        <w:rFonts w:hint="default"/>
        <w:lang w:val="en-US" w:eastAsia="en-US" w:bidi="en-US"/>
      </w:rPr>
    </w:lvl>
    <w:lvl w:ilvl="7" w:tentative="0">
      <w:start w:val="0"/>
      <w:numFmt w:val="bullet"/>
      <w:lvlText w:val="•"/>
      <w:lvlJc w:val="left"/>
      <w:pPr>
        <w:ind w:left="7560" w:hanging="300"/>
      </w:pPr>
      <w:rPr>
        <w:rFonts w:hint="default"/>
        <w:lang w:val="en-US" w:eastAsia="en-US" w:bidi="en-US"/>
      </w:rPr>
    </w:lvl>
    <w:lvl w:ilvl="8" w:tentative="0">
      <w:start w:val="0"/>
      <w:numFmt w:val="bullet"/>
      <w:lvlText w:val="•"/>
      <w:lvlJc w:val="left"/>
      <w:pPr>
        <w:ind w:left="8596" w:hanging="300"/>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4393" w:hanging="293"/>
        <w:jc w:val="right"/>
      </w:pPr>
      <w:rPr>
        <w:rFonts w:hint="default" w:ascii="Cambria" w:hAnsi="Cambria" w:eastAsia="Cambria" w:cs="Cambria"/>
        <w:b/>
        <w:bCs/>
        <w:spacing w:val="-1"/>
        <w:w w:val="100"/>
        <w:sz w:val="28"/>
        <w:szCs w:val="28"/>
        <w:lang w:val="en-US" w:eastAsia="en-US" w:bidi="en-US"/>
      </w:rPr>
    </w:lvl>
    <w:lvl w:ilvl="1" w:tentative="0">
      <w:start w:val="0"/>
      <w:numFmt w:val="bullet"/>
      <w:lvlText w:val="•"/>
      <w:lvlJc w:val="left"/>
      <w:pPr>
        <w:ind w:left="4400" w:hanging="293"/>
      </w:pPr>
      <w:rPr>
        <w:rFonts w:hint="default"/>
        <w:lang w:val="en-US" w:eastAsia="en-US" w:bidi="en-US"/>
      </w:rPr>
    </w:lvl>
    <w:lvl w:ilvl="2" w:tentative="0">
      <w:start w:val="0"/>
      <w:numFmt w:val="bullet"/>
      <w:lvlText w:val="•"/>
      <w:lvlJc w:val="left"/>
      <w:pPr>
        <w:ind w:left="5096" w:hanging="293"/>
      </w:pPr>
      <w:rPr>
        <w:rFonts w:hint="default"/>
        <w:lang w:val="en-US" w:eastAsia="en-US" w:bidi="en-US"/>
      </w:rPr>
    </w:lvl>
    <w:lvl w:ilvl="3" w:tentative="0">
      <w:start w:val="0"/>
      <w:numFmt w:val="bullet"/>
      <w:lvlText w:val="•"/>
      <w:lvlJc w:val="left"/>
      <w:pPr>
        <w:ind w:left="5793" w:hanging="293"/>
      </w:pPr>
      <w:rPr>
        <w:rFonts w:hint="default"/>
        <w:lang w:val="en-US" w:eastAsia="en-US" w:bidi="en-US"/>
      </w:rPr>
    </w:lvl>
    <w:lvl w:ilvl="4" w:tentative="0">
      <w:start w:val="0"/>
      <w:numFmt w:val="bullet"/>
      <w:lvlText w:val="•"/>
      <w:lvlJc w:val="left"/>
      <w:pPr>
        <w:ind w:left="6490" w:hanging="293"/>
      </w:pPr>
      <w:rPr>
        <w:rFonts w:hint="default"/>
        <w:lang w:val="en-US" w:eastAsia="en-US" w:bidi="en-US"/>
      </w:rPr>
    </w:lvl>
    <w:lvl w:ilvl="5" w:tentative="0">
      <w:start w:val="0"/>
      <w:numFmt w:val="bullet"/>
      <w:lvlText w:val="•"/>
      <w:lvlJc w:val="left"/>
      <w:pPr>
        <w:ind w:left="7186" w:hanging="293"/>
      </w:pPr>
      <w:rPr>
        <w:rFonts w:hint="default"/>
        <w:lang w:val="en-US" w:eastAsia="en-US" w:bidi="en-US"/>
      </w:rPr>
    </w:lvl>
    <w:lvl w:ilvl="6" w:tentative="0">
      <w:start w:val="0"/>
      <w:numFmt w:val="bullet"/>
      <w:lvlText w:val="•"/>
      <w:lvlJc w:val="left"/>
      <w:pPr>
        <w:ind w:left="7883" w:hanging="293"/>
      </w:pPr>
      <w:rPr>
        <w:rFonts w:hint="default"/>
        <w:lang w:val="en-US" w:eastAsia="en-US" w:bidi="en-US"/>
      </w:rPr>
    </w:lvl>
    <w:lvl w:ilvl="7" w:tentative="0">
      <w:start w:val="0"/>
      <w:numFmt w:val="bullet"/>
      <w:lvlText w:val="•"/>
      <w:lvlJc w:val="left"/>
      <w:pPr>
        <w:ind w:left="8580" w:hanging="293"/>
      </w:pPr>
      <w:rPr>
        <w:rFonts w:hint="default"/>
        <w:lang w:val="en-US" w:eastAsia="en-US" w:bidi="en-US"/>
      </w:rPr>
    </w:lvl>
    <w:lvl w:ilvl="8" w:tentative="0">
      <w:start w:val="0"/>
      <w:numFmt w:val="bullet"/>
      <w:lvlText w:val="•"/>
      <w:lvlJc w:val="left"/>
      <w:pPr>
        <w:ind w:left="9276" w:hanging="293"/>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829" w:hanging="250"/>
        <w:jc w:val="left"/>
      </w:pPr>
      <w:rPr>
        <w:rFonts w:hint="default" w:ascii="Cambria" w:hAnsi="Cambria" w:eastAsia="Cambria" w:cs="Cambria"/>
        <w:b/>
        <w:bCs/>
        <w:spacing w:val="-1"/>
        <w:w w:val="100"/>
        <w:sz w:val="24"/>
        <w:szCs w:val="24"/>
        <w:lang w:val="en-US" w:eastAsia="en-US" w:bidi="en-US"/>
      </w:rPr>
    </w:lvl>
    <w:lvl w:ilvl="1" w:tentative="0">
      <w:start w:val="1"/>
      <w:numFmt w:val="decimal"/>
      <w:lvlText w:val="%1.%2"/>
      <w:lvlJc w:val="left"/>
      <w:pPr>
        <w:ind w:left="1187" w:hanging="368"/>
        <w:jc w:val="right"/>
      </w:pPr>
      <w:rPr>
        <w:rFonts w:hint="default"/>
        <w:spacing w:val="-1"/>
        <w:w w:val="100"/>
        <w:lang w:val="en-US" w:eastAsia="en-US" w:bidi="en-US"/>
      </w:rPr>
    </w:lvl>
    <w:lvl w:ilvl="2" w:tentative="0">
      <w:start w:val="1"/>
      <w:numFmt w:val="decimal"/>
      <w:lvlText w:val="%1.%2.%3"/>
      <w:lvlJc w:val="left"/>
      <w:pPr>
        <w:ind w:left="1588" w:hanging="528"/>
        <w:jc w:val="left"/>
      </w:pPr>
      <w:rPr>
        <w:rFonts w:hint="default" w:ascii="Cambria" w:hAnsi="Cambria" w:eastAsia="Cambria" w:cs="Cambria"/>
        <w:i/>
        <w:w w:val="100"/>
        <w:sz w:val="24"/>
        <w:szCs w:val="24"/>
        <w:lang w:val="en-US" w:eastAsia="en-US" w:bidi="en-US"/>
      </w:rPr>
    </w:lvl>
    <w:lvl w:ilvl="3" w:tentative="0">
      <w:start w:val="0"/>
      <w:numFmt w:val="bullet"/>
      <w:lvlText w:val="•"/>
      <w:lvlJc w:val="left"/>
      <w:pPr>
        <w:ind w:left="2716" w:hanging="528"/>
      </w:pPr>
      <w:rPr>
        <w:rFonts w:hint="default"/>
        <w:lang w:val="en-US" w:eastAsia="en-US" w:bidi="en-US"/>
      </w:rPr>
    </w:lvl>
    <w:lvl w:ilvl="4" w:tentative="0">
      <w:start w:val="0"/>
      <w:numFmt w:val="bullet"/>
      <w:lvlText w:val="•"/>
      <w:lvlJc w:val="left"/>
      <w:pPr>
        <w:ind w:left="3852" w:hanging="528"/>
      </w:pPr>
      <w:rPr>
        <w:rFonts w:hint="default"/>
        <w:lang w:val="en-US" w:eastAsia="en-US" w:bidi="en-US"/>
      </w:rPr>
    </w:lvl>
    <w:lvl w:ilvl="5" w:tentative="0">
      <w:start w:val="0"/>
      <w:numFmt w:val="bullet"/>
      <w:lvlText w:val="•"/>
      <w:lvlJc w:val="left"/>
      <w:pPr>
        <w:ind w:left="4988" w:hanging="528"/>
      </w:pPr>
      <w:rPr>
        <w:rFonts w:hint="default"/>
        <w:lang w:val="en-US" w:eastAsia="en-US" w:bidi="en-US"/>
      </w:rPr>
    </w:lvl>
    <w:lvl w:ilvl="6" w:tentative="0">
      <w:start w:val="0"/>
      <w:numFmt w:val="bullet"/>
      <w:lvlText w:val="•"/>
      <w:lvlJc w:val="left"/>
      <w:pPr>
        <w:ind w:left="6125" w:hanging="528"/>
      </w:pPr>
      <w:rPr>
        <w:rFonts w:hint="default"/>
        <w:lang w:val="en-US" w:eastAsia="en-US" w:bidi="en-US"/>
      </w:rPr>
    </w:lvl>
    <w:lvl w:ilvl="7" w:tentative="0">
      <w:start w:val="0"/>
      <w:numFmt w:val="bullet"/>
      <w:lvlText w:val="•"/>
      <w:lvlJc w:val="left"/>
      <w:pPr>
        <w:ind w:left="7261" w:hanging="528"/>
      </w:pPr>
      <w:rPr>
        <w:rFonts w:hint="default"/>
        <w:lang w:val="en-US" w:eastAsia="en-US" w:bidi="en-US"/>
      </w:rPr>
    </w:lvl>
    <w:lvl w:ilvl="8" w:tentative="0">
      <w:start w:val="0"/>
      <w:numFmt w:val="bullet"/>
      <w:lvlText w:val="•"/>
      <w:lvlJc w:val="left"/>
      <w:pPr>
        <w:ind w:left="8397" w:hanging="528"/>
      </w:pPr>
      <w:rPr>
        <w:rFonts w:hint="default"/>
        <w:lang w:val="en-US" w:eastAsia="en-US" w:bidi="en-US"/>
      </w:rPr>
    </w:lvl>
  </w:abstractNum>
  <w:abstractNum w:abstractNumId="4">
    <w:nsid w:val="0248C179"/>
    <w:multiLevelType w:val="multilevel"/>
    <w:tmpl w:val="0248C179"/>
    <w:lvl w:ilvl="0" w:tentative="0">
      <w:start w:val="3"/>
      <w:numFmt w:val="decimal"/>
      <w:lvlText w:val="%1"/>
      <w:lvlJc w:val="left"/>
      <w:pPr>
        <w:ind w:left="1530" w:hanging="591"/>
        <w:jc w:val="left"/>
      </w:pPr>
      <w:rPr>
        <w:rFonts w:hint="default"/>
        <w:lang w:val="en-US" w:eastAsia="en-US" w:bidi="en-US"/>
      </w:rPr>
    </w:lvl>
    <w:lvl w:ilvl="1" w:tentative="0">
      <w:start w:val="3"/>
      <w:numFmt w:val="decimal"/>
      <w:lvlText w:val="%1.%2"/>
      <w:lvlJc w:val="left"/>
      <w:pPr>
        <w:ind w:left="1530" w:hanging="591"/>
        <w:jc w:val="left"/>
      </w:pPr>
      <w:rPr>
        <w:rFonts w:hint="default"/>
        <w:lang w:val="en-US" w:eastAsia="en-US" w:bidi="en-US"/>
      </w:rPr>
    </w:lvl>
    <w:lvl w:ilvl="2" w:tentative="0">
      <w:start w:val="1"/>
      <w:numFmt w:val="decimal"/>
      <w:lvlText w:val="%1.%2.%3"/>
      <w:lvlJc w:val="left"/>
      <w:pPr>
        <w:ind w:left="1530" w:hanging="591"/>
        <w:jc w:val="left"/>
      </w:pPr>
      <w:rPr>
        <w:rFonts w:hint="default"/>
        <w:b/>
        <w:bCs/>
        <w:spacing w:val="-1"/>
        <w:w w:val="100"/>
        <w:lang w:val="en-US" w:eastAsia="en-US" w:bidi="en-US"/>
      </w:rPr>
    </w:lvl>
    <w:lvl w:ilvl="3" w:tentative="0">
      <w:start w:val="0"/>
      <w:numFmt w:val="bullet"/>
      <w:lvlText w:val="•"/>
      <w:lvlJc w:val="left"/>
      <w:pPr>
        <w:ind w:left="4279" w:hanging="591"/>
      </w:pPr>
      <w:rPr>
        <w:rFonts w:hint="default"/>
        <w:lang w:val="en-US" w:eastAsia="en-US" w:bidi="en-US"/>
      </w:rPr>
    </w:lvl>
    <w:lvl w:ilvl="4" w:tentative="0">
      <w:start w:val="0"/>
      <w:numFmt w:val="bullet"/>
      <w:lvlText w:val="•"/>
      <w:lvlJc w:val="left"/>
      <w:pPr>
        <w:ind w:left="5192" w:hanging="591"/>
      </w:pPr>
      <w:rPr>
        <w:rFonts w:hint="default"/>
        <w:lang w:val="en-US" w:eastAsia="en-US" w:bidi="en-US"/>
      </w:rPr>
    </w:lvl>
    <w:lvl w:ilvl="5" w:tentative="0">
      <w:start w:val="0"/>
      <w:numFmt w:val="bullet"/>
      <w:lvlText w:val="•"/>
      <w:lvlJc w:val="left"/>
      <w:pPr>
        <w:ind w:left="6105" w:hanging="591"/>
      </w:pPr>
      <w:rPr>
        <w:rFonts w:hint="default"/>
        <w:lang w:val="en-US" w:eastAsia="en-US" w:bidi="en-US"/>
      </w:rPr>
    </w:lvl>
    <w:lvl w:ilvl="6" w:tentative="0">
      <w:start w:val="0"/>
      <w:numFmt w:val="bullet"/>
      <w:lvlText w:val="•"/>
      <w:lvlJc w:val="left"/>
      <w:pPr>
        <w:ind w:left="7018" w:hanging="591"/>
      </w:pPr>
      <w:rPr>
        <w:rFonts w:hint="default"/>
        <w:lang w:val="en-US" w:eastAsia="en-US" w:bidi="en-US"/>
      </w:rPr>
    </w:lvl>
    <w:lvl w:ilvl="7" w:tentative="0">
      <w:start w:val="0"/>
      <w:numFmt w:val="bullet"/>
      <w:lvlText w:val="•"/>
      <w:lvlJc w:val="left"/>
      <w:pPr>
        <w:ind w:left="7931" w:hanging="591"/>
      </w:pPr>
      <w:rPr>
        <w:rFonts w:hint="default"/>
        <w:lang w:val="en-US" w:eastAsia="en-US" w:bidi="en-US"/>
      </w:rPr>
    </w:lvl>
    <w:lvl w:ilvl="8" w:tentative="0">
      <w:start w:val="0"/>
      <w:numFmt w:val="bullet"/>
      <w:lvlText w:val="•"/>
      <w:lvlJc w:val="left"/>
      <w:pPr>
        <w:ind w:left="8844" w:hanging="591"/>
      </w:pPr>
      <w:rPr>
        <w:rFonts w:hint="default"/>
        <w:lang w:val="en-US" w:eastAsia="en-US" w:bidi="en-US"/>
      </w:rPr>
    </w:lvl>
  </w:abstractNum>
  <w:abstractNum w:abstractNumId="5">
    <w:nsid w:val="03D62ECE"/>
    <w:multiLevelType w:val="multilevel"/>
    <w:tmpl w:val="03D62ECE"/>
    <w:lvl w:ilvl="0" w:tentative="0">
      <w:start w:val="3"/>
      <w:numFmt w:val="decimal"/>
      <w:lvlText w:val="%1"/>
      <w:lvlJc w:val="left"/>
      <w:pPr>
        <w:ind w:left="1331" w:hanging="392"/>
        <w:jc w:val="left"/>
      </w:pPr>
      <w:rPr>
        <w:rFonts w:hint="default"/>
        <w:lang w:val="en-US" w:eastAsia="en-US" w:bidi="en-US"/>
      </w:rPr>
    </w:lvl>
    <w:lvl w:ilvl="1" w:tentative="0">
      <w:start w:val="1"/>
      <w:numFmt w:val="decimal"/>
      <w:lvlText w:val="%1.%2"/>
      <w:lvlJc w:val="left"/>
      <w:pPr>
        <w:ind w:left="1331" w:hanging="392"/>
        <w:jc w:val="right"/>
      </w:pPr>
      <w:rPr>
        <w:rFonts w:hint="default"/>
        <w:b/>
        <w:bCs/>
        <w:spacing w:val="-1"/>
        <w:w w:val="100"/>
        <w:lang w:val="en-US" w:eastAsia="en-US" w:bidi="en-US"/>
      </w:rPr>
    </w:lvl>
    <w:lvl w:ilvl="2" w:tentative="0">
      <w:start w:val="1"/>
      <w:numFmt w:val="decimal"/>
      <w:lvlText w:val="%1.%2.%3"/>
      <w:lvlJc w:val="left"/>
      <w:pPr>
        <w:ind w:left="1530" w:hanging="591"/>
        <w:jc w:val="left"/>
      </w:pPr>
      <w:rPr>
        <w:rFonts w:hint="default"/>
        <w:b/>
        <w:bCs/>
        <w:spacing w:val="-1"/>
        <w:w w:val="100"/>
        <w:lang w:val="en-US" w:eastAsia="en-US" w:bidi="en-US"/>
      </w:rPr>
    </w:lvl>
    <w:lvl w:ilvl="3" w:tentative="0">
      <w:start w:val="0"/>
      <w:numFmt w:val="bullet"/>
      <w:lvlText w:val="•"/>
      <w:lvlJc w:val="left"/>
      <w:pPr>
        <w:ind w:left="3568" w:hanging="591"/>
      </w:pPr>
      <w:rPr>
        <w:rFonts w:hint="default"/>
        <w:lang w:val="en-US" w:eastAsia="en-US" w:bidi="en-US"/>
      </w:rPr>
    </w:lvl>
    <w:lvl w:ilvl="4" w:tentative="0">
      <w:start w:val="0"/>
      <w:numFmt w:val="bullet"/>
      <w:lvlText w:val="•"/>
      <w:lvlJc w:val="left"/>
      <w:pPr>
        <w:ind w:left="4583" w:hanging="591"/>
      </w:pPr>
      <w:rPr>
        <w:rFonts w:hint="default"/>
        <w:lang w:val="en-US" w:eastAsia="en-US" w:bidi="en-US"/>
      </w:rPr>
    </w:lvl>
    <w:lvl w:ilvl="5" w:tentative="0">
      <w:start w:val="0"/>
      <w:numFmt w:val="bullet"/>
      <w:lvlText w:val="•"/>
      <w:lvlJc w:val="left"/>
      <w:pPr>
        <w:ind w:left="5597" w:hanging="591"/>
      </w:pPr>
      <w:rPr>
        <w:rFonts w:hint="default"/>
        <w:lang w:val="en-US" w:eastAsia="en-US" w:bidi="en-US"/>
      </w:rPr>
    </w:lvl>
    <w:lvl w:ilvl="6" w:tentative="0">
      <w:start w:val="0"/>
      <w:numFmt w:val="bullet"/>
      <w:lvlText w:val="•"/>
      <w:lvlJc w:val="left"/>
      <w:pPr>
        <w:ind w:left="6612" w:hanging="591"/>
      </w:pPr>
      <w:rPr>
        <w:rFonts w:hint="default"/>
        <w:lang w:val="en-US" w:eastAsia="en-US" w:bidi="en-US"/>
      </w:rPr>
    </w:lvl>
    <w:lvl w:ilvl="7" w:tentative="0">
      <w:start w:val="0"/>
      <w:numFmt w:val="bullet"/>
      <w:lvlText w:val="•"/>
      <w:lvlJc w:val="left"/>
      <w:pPr>
        <w:ind w:left="7626" w:hanging="591"/>
      </w:pPr>
      <w:rPr>
        <w:rFonts w:hint="default"/>
        <w:lang w:val="en-US" w:eastAsia="en-US" w:bidi="en-US"/>
      </w:rPr>
    </w:lvl>
    <w:lvl w:ilvl="8" w:tentative="0">
      <w:start w:val="0"/>
      <w:numFmt w:val="bullet"/>
      <w:lvlText w:val="•"/>
      <w:lvlJc w:val="left"/>
      <w:pPr>
        <w:ind w:left="8641" w:hanging="591"/>
      </w:pPr>
      <w:rPr>
        <w:rFonts w:hint="default"/>
        <w:lang w:val="en-US" w:eastAsia="en-US" w:bidi="en-US"/>
      </w:rPr>
    </w:lvl>
  </w:abstractNum>
  <w:abstractNum w:abstractNumId="6">
    <w:nsid w:val="25B654F3"/>
    <w:multiLevelType w:val="multilevel"/>
    <w:tmpl w:val="25B654F3"/>
    <w:lvl w:ilvl="0" w:tentative="0">
      <w:start w:val="0"/>
      <w:numFmt w:val="bullet"/>
      <w:lvlText w:val=""/>
      <w:lvlJc w:val="left"/>
      <w:pPr>
        <w:ind w:left="1360" w:hanging="42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2291" w:hanging="420"/>
      </w:pPr>
      <w:rPr>
        <w:rFonts w:hint="default"/>
        <w:lang w:val="en-US" w:eastAsia="en-US" w:bidi="en-US"/>
      </w:rPr>
    </w:lvl>
    <w:lvl w:ilvl="2" w:tentative="0">
      <w:start w:val="0"/>
      <w:numFmt w:val="bullet"/>
      <w:lvlText w:val="•"/>
      <w:lvlJc w:val="left"/>
      <w:pPr>
        <w:ind w:left="3222" w:hanging="420"/>
      </w:pPr>
      <w:rPr>
        <w:rFonts w:hint="default"/>
        <w:lang w:val="en-US" w:eastAsia="en-US" w:bidi="en-US"/>
      </w:rPr>
    </w:lvl>
    <w:lvl w:ilvl="3" w:tentative="0">
      <w:start w:val="0"/>
      <w:numFmt w:val="bullet"/>
      <w:lvlText w:val="•"/>
      <w:lvlJc w:val="left"/>
      <w:pPr>
        <w:ind w:left="4153" w:hanging="420"/>
      </w:pPr>
      <w:rPr>
        <w:rFonts w:hint="default"/>
        <w:lang w:val="en-US" w:eastAsia="en-US" w:bidi="en-US"/>
      </w:rPr>
    </w:lvl>
    <w:lvl w:ilvl="4" w:tentative="0">
      <w:start w:val="0"/>
      <w:numFmt w:val="bullet"/>
      <w:lvlText w:val="•"/>
      <w:lvlJc w:val="left"/>
      <w:pPr>
        <w:ind w:left="5084" w:hanging="420"/>
      </w:pPr>
      <w:rPr>
        <w:rFonts w:hint="default"/>
        <w:lang w:val="en-US" w:eastAsia="en-US" w:bidi="en-US"/>
      </w:rPr>
    </w:lvl>
    <w:lvl w:ilvl="5" w:tentative="0">
      <w:start w:val="0"/>
      <w:numFmt w:val="bullet"/>
      <w:lvlText w:val="•"/>
      <w:lvlJc w:val="left"/>
      <w:pPr>
        <w:ind w:left="6015" w:hanging="420"/>
      </w:pPr>
      <w:rPr>
        <w:rFonts w:hint="default"/>
        <w:lang w:val="en-US" w:eastAsia="en-US" w:bidi="en-US"/>
      </w:rPr>
    </w:lvl>
    <w:lvl w:ilvl="6" w:tentative="0">
      <w:start w:val="0"/>
      <w:numFmt w:val="bullet"/>
      <w:lvlText w:val="•"/>
      <w:lvlJc w:val="left"/>
      <w:pPr>
        <w:ind w:left="6946" w:hanging="420"/>
      </w:pPr>
      <w:rPr>
        <w:rFonts w:hint="default"/>
        <w:lang w:val="en-US" w:eastAsia="en-US" w:bidi="en-US"/>
      </w:rPr>
    </w:lvl>
    <w:lvl w:ilvl="7" w:tentative="0">
      <w:start w:val="0"/>
      <w:numFmt w:val="bullet"/>
      <w:lvlText w:val="•"/>
      <w:lvlJc w:val="left"/>
      <w:pPr>
        <w:ind w:left="7877" w:hanging="420"/>
      </w:pPr>
      <w:rPr>
        <w:rFonts w:hint="default"/>
        <w:lang w:val="en-US" w:eastAsia="en-US" w:bidi="en-US"/>
      </w:rPr>
    </w:lvl>
    <w:lvl w:ilvl="8" w:tentative="0">
      <w:start w:val="0"/>
      <w:numFmt w:val="bullet"/>
      <w:lvlText w:val="•"/>
      <w:lvlJc w:val="left"/>
      <w:pPr>
        <w:ind w:left="8808" w:hanging="420"/>
      </w:pPr>
      <w:rPr>
        <w:rFonts w:hint="default"/>
        <w:lang w:val="en-US" w:eastAsia="en-US" w:bidi="en-US"/>
      </w:rPr>
    </w:lvl>
  </w:abstractNum>
  <w:abstractNum w:abstractNumId="7">
    <w:nsid w:val="59ADCABA"/>
    <w:multiLevelType w:val="multilevel"/>
    <w:tmpl w:val="59ADCABA"/>
    <w:lvl w:ilvl="0" w:tentative="0">
      <w:start w:val="1"/>
      <w:numFmt w:val="decimal"/>
      <w:lvlText w:val="%1"/>
      <w:lvlJc w:val="left"/>
      <w:pPr>
        <w:ind w:left="1331" w:hanging="392"/>
        <w:jc w:val="left"/>
      </w:pPr>
      <w:rPr>
        <w:rFonts w:hint="default"/>
        <w:lang w:val="en-US" w:eastAsia="en-US" w:bidi="en-US"/>
      </w:rPr>
    </w:lvl>
    <w:lvl w:ilvl="1" w:tentative="0">
      <w:start w:val="1"/>
      <w:numFmt w:val="decimal"/>
      <w:lvlText w:val="%1.%2"/>
      <w:lvlJc w:val="left"/>
      <w:pPr>
        <w:ind w:left="1331" w:hanging="392"/>
        <w:jc w:val="left"/>
      </w:pPr>
      <w:rPr>
        <w:rFonts w:hint="default" w:ascii="Cambria" w:hAnsi="Cambria" w:eastAsia="Cambria" w:cs="Cambria"/>
        <w:b/>
        <w:bCs/>
        <w:spacing w:val="-1"/>
        <w:w w:val="100"/>
        <w:sz w:val="24"/>
        <w:szCs w:val="24"/>
        <w:lang w:val="en-US" w:eastAsia="en-US" w:bidi="en-US"/>
      </w:rPr>
    </w:lvl>
    <w:lvl w:ilvl="2" w:tentative="0">
      <w:start w:val="0"/>
      <w:numFmt w:val="bullet"/>
      <w:lvlText w:val="•"/>
      <w:lvlJc w:val="left"/>
      <w:pPr>
        <w:ind w:left="3206" w:hanging="392"/>
      </w:pPr>
      <w:rPr>
        <w:rFonts w:hint="default"/>
        <w:lang w:val="en-US" w:eastAsia="en-US" w:bidi="en-US"/>
      </w:rPr>
    </w:lvl>
    <w:lvl w:ilvl="3" w:tentative="0">
      <w:start w:val="0"/>
      <w:numFmt w:val="bullet"/>
      <w:lvlText w:val="•"/>
      <w:lvlJc w:val="left"/>
      <w:pPr>
        <w:ind w:left="4139" w:hanging="392"/>
      </w:pPr>
      <w:rPr>
        <w:rFonts w:hint="default"/>
        <w:lang w:val="en-US" w:eastAsia="en-US" w:bidi="en-US"/>
      </w:rPr>
    </w:lvl>
    <w:lvl w:ilvl="4" w:tentative="0">
      <w:start w:val="0"/>
      <w:numFmt w:val="bullet"/>
      <w:lvlText w:val="•"/>
      <w:lvlJc w:val="left"/>
      <w:pPr>
        <w:ind w:left="5072" w:hanging="392"/>
      </w:pPr>
      <w:rPr>
        <w:rFonts w:hint="default"/>
        <w:lang w:val="en-US" w:eastAsia="en-US" w:bidi="en-US"/>
      </w:rPr>
    </w:lvl>
    <w:lvl w:ilvl="5" w:tentative="0">
      <w:start w:val="0"/>
      <w:numFmt w:val="bullet"/>
      <w:lvlText w:val="•"/>
      <w:lvlJc w:val="left"/>
      <w:pPr>
        <w:ind w:left="6005" w:hanging="392"/>
      </w:pPr>
      <w:rPr>
        <w:rFonts w:hint="default"/>
        <w:lang w:val="en-US" w:eastAsia="en-US" w:bidi="en-US"/>
      </w:rPr>
    </w:lvl>
    <w:lvl w:ilvl="6" w:tentative="0">
      <w:start w:val="0"/>
      <w:numFmt w:val="bullet"/>
      <w:lvlText w:val="•"/>
      <w:lvlJc w:val="left"/>
      <w:pPr>
        <w:ind w:left="6938" w:hanging="392"/>
      </w:pPr>
      <w:rPr>
        <w:rFonts w:hint="default"/>
        <w:lang w:val="en-US" w:eastAsia="en-US" w:bidi="en-US"/>
      </w:rPr>
    </w:lvl>
    <w:lvl w:ilvl="7" w:tentative="0">
      <w:start w:val="0"/>
      <w:numFmt w:val="bullet"/>
      <w:lvlText w:val="•"/>
      <w:lvlJc w:val="left"/>
      <w:pPr>
        <w:ind w:left="7871" w:hanging="392"/>
      </w:pPr>
      <w:rPr>
        <w:rFonts w:hint="default"/>
        <w:lang w:val="en-US" w:eastAsia="en-US" w:bidi="en-US"/>
      </w:rPr>
    </w:lvl>
    <w:lvl w:ilvl="8" w:tentative="0">
      <w:start w:val="0"/>
      <w:numFmt w:val="bullet"/>
      <w:lvlText w:val="•"/>
      <w:lvlJc w:val="left"/>
      <w:pPr>
        <w:ind w:left="8804" w:hanging="392"/>
      </w:pPr>
      <w:rPr>
        <w:rFonts w:hint="default"/>
        <w:lang w:val="en-US" w:eastAsia="en-US" w:bidi="en-US"/>
      </w:rPr>
    </w:lvl>
  </w:abstractNum>
  <w:abstractNum w:abstractNumId="8">
    <w:nsid w:val="72183CF9"/>
    <w:multiLevelType w:val="multilevel"/>
    <w:tmpl w:val="72183CF9"/>
    <w:lvl w:ilvl="0" w:tentative="0">
      <w:start w:val="0"/>
      <w:numFmt w:val="bullet"/>
      <w:lvlText w:val=""/>
      <w:lvlJc w:val="left"/>
      <w:pPr>
        <w:ind w:left="1360" w:hanging="42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2291" w:hanging="420"/>
      </w:pPr>
      <w:rPr>
        <w:rFonts w:hint="default"/>
        <w:lang w:val="en-US" w:eastAsia="en-US" w:bidi="en-US"/>
      </w:rPr>
    </w:lvl>
    <w:lvl w:ilvl="2" w:tentative="0">
      <w:start w:val="0"/>
      <w:numFmt w:val="bullet"/>
      <w:lvlText w:val="•"/>
      <w:lvlJc w:val="left"/>
      <w:pPr>
        <w:ind w:left="3222" w:hanging="420"/>
      </w:pPr>
      <w:rPr>
        <w:rFonts w:hint="default"/>
        <w:lang w:val="en-US" w:eastAsia="en-US" w:bidi="en-US"/>
      </w:rPr>
    </w:lvl>
    <w:lvl w:ilvl="3" w:tentative="0">
      <w:start w:val="0"/>
      <w:numFmt w:val="bullet"/>
      <w:lvlText w:val="•"/>
      <w:lvlJc w:val="left"/>
      <w:pPr>
        <w:ind w:left="4153" w:hanging="420"/>
      </w:pPr>
      <w:rPr>
        <w:rFonts w:hint="default"/>
        <w:lang w:val="en-US" w:eastAsia="en-US" w:bidi="en-US"/>
      </w:rPr>
    </w:lvl>
    <w:lvl w:ilvl="4" w:tentative="0">
      <w:start w:val="0"/>
      <w:numFmt w:val="bullet"/>
      <w:lvlText w:val="•"/>
      <w:lvlJc w:val="left"/>
      <w:pPr>
        <w:ind w:left="5084" w:hanging="420"/>
      </w:pPr>
      <w:rPr>
        <w:rFonts w:hint="default"/>
        <w:lang w:val="en-US" w:eastAsia="en-US" w:bidi="en-US"/>
      </w:rPr>
    </w:lvl>
    <w:lvl w:ilvl="5" w:tentative="0">
      <w:start w:val="0"/>
      <w:numFmt w:val="bullet"/>
      <w:lvlText w:val="•"/>
      <w:lvlJc w:val="left"/>
      <w:pPr>
        <w:ind w:left="6015" w:hanging="420"/>
      </w:pPr>
      <w:rPr>
        <w:rFonts w:hint="default"/>
        <w:lang w:val="en-US" w:eastAsia="en-US" w:bidi="en-US"/>
      </w:rPr>
    </w:lvl>
    <w:lvl w:ilvl="6" w:tentative="0">
      <w:start w:val="0"/>
      <w:numFmt w:val="bullet"/>
      <w:lvlText w:val="•"/>
      <w:lvlJc w:val="left"/>
      <w:pPr>
        <w:ind w:left="6946" w:hanging="420"/>
      </w:pPr>
      <w:rPr>
        <w:rFonts w:hint="default"/>
        <w:lang w:val="en-US" w:eastAsia="en-US" w:bidi="en-US"/>
      </w:rPr>
    </w:lvl>
    <w:lvl w:ilvl="7" w:tentative="0">
      <w:start w:val="0"/>
      <w:numFmt w:val="bullet"/>
      <w:lvlText w:val="•"/>
      <w:lvlJc w:val="left"/>
      <w:pPr>
        <w:ind w:left="7877" w:hanging="420"/>
      </w:pPr>
      <w:rPr>
        <w:rFonts w:hint="default"/>
        <w:lang w:val="en-US" w:eastAsia="en-US" w:bidi="en-US"/>
      </w:rPr>
    </w:lvl>
    <w:lvl w:ilvl="8" w:tentative="0">
      <w:start w:val="0"/>
      <w:numFmt w:val="bullet"/>
      <w:lvlText w:val="•"/>
      <w:lvlJc w:val="left"/>
      <w:pPr>
        <w:ind w:left="8808" w:hanging="420"/>
      </w:pPr>
      <w:rPr>
        <w:rFonts w:hint="default"/>
        <w:lang w:val="en-US" w:eastAsia="en-US" w:bidi="en-US"/>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E2B16"/>
    <w:rsid w:val="46313EA7"/>
    <w:rsid w:val="490323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en-US"/>
    </w:rPr>
  </w:style>
  <w:style w:type="paragraph" w:styleId="2">
    <w:name w:val="heading 1"/>
    <w:basedOn w:val="1"/>
    <w:next w:val="1"/>
    <w:qFormat/>
    <w:uiPriority w:val="1"/>
    <w:pPr>
      <w:spacing w:before="91"/>
      <w:ind w:left="1628" w:hanging="689"/>
      <w:outlineLvl w:val="1"/>
    </w:pPr>
    <w:rPr>
      <w:rFonts w:ascii="Cambria" w:hAnsi="Cambria" w:eastAsia="Cambria" w:cs="Cambria"/>
      <w:b/>
      <w:bCs/>
      <w:sz w:val="28"/>
      <w:szCs w:val="28"/>
      <w:lang w:val="en-US" w:eastAsia="en-US" w:bidi="en-US"/>
    </w:rPr>
  </w:style>
  <w:style w:type="paragraph" w:styleId="3">
    <w:name w:val="heading 2"/>
    <w:basedOn w:val="1"/>
    <w:next w:val="1"/>
    <w:qFormat/>
    <w:uiPriority w:val="1"/>
    <w:pPr>
      <w:ind w:left="1331" w:hanging="392"/>
      <w:outlineLvl w:val="2"/>
    </w:pPr>
    <w:rPr>
      <w:rFonts w:ascii="Cambria" w:hAnsi="Cambria" w:eastAsia="Cambria" w:cs="Cambria"/>
      <w:b/>
      <w:bCs/>
      <w:sz w:val="24"/>
      <w:szCs w:val="24"/>
      <w:lang w:val="en-US" w:eastAsia="en-US" w:bidi="en-US"/>
    </w:rPr>
  </w:style>
  <w:style w:type="character" w:default="1" w:styleId="12">
    <w:name w:val="Default Paragraph Font"/>
    <w:semiHidden/>
    <w:unhideWhenUsed/>
    <w:uiPriority w:val="1"/>
  </w:style>
  <w:style w:type="table" w:default="1" w:styleId="13">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Cambria" w:hAnsi="Cambria" w:eastAsia="Cambria" w:cs="Cambria"/>
      <w:sz w:val="24"/>
      <w:szCs w:val="24"/>
      <w:lang w:val="en-US" w:eastAsia="en-US" w:bidi="en-US"/>
    </w:rPr>
  </w:style>
  <w:style w:type="paragraph" w:styleId="5">
    <w:name w:val="toc 1"/>
    <w:basedOn w:val="1"/>
    <w:next w:val="1"/>
    <w:qFormat/>
    <w:uiPriority w:val="1"/>
    <w:pPr>
      <w:spacing w:before="119"/>
      <w:ind w:left="829" w:right="737" w:hanging="830"/>
      <w:jc w:val="right"/>
    </w:pPr>
    <w:rPr>
      <w:rFonts w:ascii="Cambria" w:hAnsi="Cambria" w:eastAsia="Cambria" w:cs="Cambria"/>
      <w:b/>
      <w:bCs/>
      <w:sz w:val="24"/>
      <w:szCs w:val="24"/>
      <w:lang w:val="en-US" w:eastAsia="en-US" w:bidi="en-US"/>
    </w:rPr>
  </w:style>
  <w:style w:type="paragraph" w:styleId="6">
    <w:name w:val="toc 2"/>
    <w:basedOn w:val="1"/>
    <w:next w:val="1"/>
    <w:qFormat/>
    <w:uiPriority w:val="1"/>
    <w:pPr>
      <w:spacing w:line="281" w:lineRule="exact"/>
      <w:ind w:left="1588" w:right="738" w:hanging="1588"/>
      <w:jc w:val="right"/>
    </w:pPr>
    <w:rPr>
      <w:rFonts w:ascii="Cambria" w:hAnsi="Cambria" w:eastAsia="Cambria" w:cs="Cambria"/>
      <w:i/>
      <w:sz w:val="24"/>
      <w:szCs w:val="24"/>
      <w:lang w:val="en-US" w:eastAsia="en-US" w:bidi="en-US"/>
    </w:rPr>
  </w:style>
  <w:style w:type="paragraph" w:styleId="7">
    <w:name w:val="toc 3"/>
    <w:basedOn w:val="1"/>
    <w:next w:val="1"/>
    <w:qFormat/>
    <w:uiPriority w:val="1"/>
    <w:pPr>
      <w:spacing w:line="281" w:lineRule="exact"/>
      <w:ind w:left="1187" w:right="739" w:hanging="1188"/>
      <w:jc w:val="right"/>
    </w:pPr>
    <w:rPr>
      <w:rFonts w:ascii="Cambria" w:hAnsi="Cambria" w:eastAsia="Cambria" w:cs="Cambria"/>
      <w:sz w:val="19"/>
      <w:szCs w:val="19"/>
      <w:lang w:val="en-US" w:eastAsia="en-US" w:bidi="en-US"/>
    </w:rPr>
  </w:style>
  <w:style w:type="paragraph" w:styleId="8">
    <w:name w:val="toc 4"/>
    <w:basedOn w:val="1"/>
    <w:next w:val="1"/>
    <w:qFormat/>
    <w:uiPriority w:val="1"/>
    <w:pPr>
      <w:spacing w:line="281" w:lineRule="exact"/>
      <w:ind w:left="1187" w:right="739" w:hanging="1188"/>
      <w:jc w:val="right"/>
    </w:pPr>
    <w:rPr>
      <w:rFonts w:ascii="Cambria" w:hAnsi="Cambria" w:eastAsia="Cambria" w:cs="Cambria"/>
      <w:b/>
      <w:bCs/>
      <w:i/>
      <w:lang w:val="en-US" w:eastAsia="en-US" w:bidi="en-US"/>
    </w:rPr>
  </w:style>
  <w:style w:type="paragraph" w:styleId="9">
    <w:name w:val="toc 5"/>
    <w:basedOn w:val="1"/>
    <w:next w:val="1"/>
    <w:qFormat/>
    <w:uiPriority w:val="1"/>
    <w:pPr>
      <w:spacing w:before="119"/>
      <w:ind w:left="580" w:hanging="250"/>
    </w:pPr>
    <w:rPr>
      <w:rFonts w:ascii="Cambria" w:hAnsi="Cambria" w:eastAsia="Cambria" w:cs="Cambria"/>
      <w:b/>
      <w:bCs/>
      <w:sz w:val="24"/>
      <w:szCs w:val="24"/>
      <w:lang w:val="en-US" w:eastAsia="en-US" w:bidi="en-US"/>
    </w:rPr>
  </w:style>
  <w:style w:type="paragraph" w:styleId="10">
    <w:name w:val="toc 6"/>
    <w:basedOn w:val="1"/>
    <w:next w:val="1"/>
    <w:qFormat/>
    <w:uiPriority w:val="1"/>
    <w:pPr>
      <w:spacing w:line="281" w:lineRule="exact"/>
      <w:ind w:left="1187" w:hanging="368"/>
    </w:pPr>
    <w:rPr>
      <w:rFonts w:ascii="Cambria" w:hAnsi="Cambria" w:eastAsia="Cambria" w:cs="Cambria"/>
      <w:sz w:val="19"/>
      <w:szCs w:val="19"/>
      <w:lang w:val="en-US" w:eastAsia="en-US" w:bidi="en-US"/>
    </w:rPr>
  </w:style>
  <w:style w:type="paragraph" w:styleId="11">
    <w:name w:val="toc 7"/>
    <w:basedOn w:val="1"/>
    <w:next w:val="1"/>
    <w:qFormat/>
    <w:uiPriority w:val="1"/>
    <w:pPr>
      <w:spacing w:before="1"/>
      <w:ind w:left="820"/>
    </w:pPr>
    <w:rPr>
      <w:rFonts w:ascii="Times New Roman" w:hAnsi="Times New Roman" w:eastAsia="Times New Roman" w:cs="Times New Roman"/>
      <w:b/>
      <w:bCs/>
      <w:i/>
      <w:lang w:val="en-US" w:eastAsia="en-US" w:bidi="en-US"/>
    </w:rPr>
  </w:style>
  <w:style w:type="table" w:customStyle="1" w:styleId="14">
    <w:name w:val="Table Normal1"/>
    <w:semiHidden/>
    <w:unhideWhenUsed/>
    <w:qFormat/>
    <w:uiPriority w:val="2"/>
    <w:tblPr>
      <w:tblLayout w:type="fixed"/>
      <w:tblCellMar>
        <w:top w:w="0" w:type="dxa"/>
        <w:left w:w="0" w:type="dxa"/>
        <w:bottom w:w="0" w:type="dxa"/>
        <w:right w:w="0" w:type="dxa"/>
      </w:tblCellMar>
    </w:tblPr>
  </w:style>
  <w:style w:type="paragraph" w:styleId="15">
    <w:name w:val="List Paragraph"/>
    <w:basedOn w:val="1"/>
    <w:qFormat/>
    <w:uiPriority w:val="1"/>
    <w:pPr>
      <w:ind w:left="1360" w:hanging="420"/>
    </w:pPr>
    <w:rPr>
      <w:rFonts w:ascii="Cambria" w:hAnsi="Cambria" w:eastAsia="Cambria" w:cs="Cambria"/>
      <w:lang w:val="en-US" w:eastAsia="en-US" w:bidi="en-US"/>
    </w:rPr>
  </w:style>
  <w:style w:type="paragraph" w:customStyle="1" w:styleId="16">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2019-04-05T10:11:00Z</dcterms:created>
  <dc:creator>David McKinnon</dc:creator>
  <cp:lastModifiedBy>Shashi</cp:lastModifiedBy>
  <dcterms:modified xsi:type="dcterms:W3CDTF">2019-04-05T11:32:22Z</dcterms:modified>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2019-04-05T00:00:00Z</vt:filetime>
  </property>
  <property fmtid="{D5CDD505-2E9C-101B-9397-08002B2CF9AE}" pid="3" name="Creator">
    <vt:lpwstr>WPS Office</vt:lpwstr>
  </property>
  <property fmtid="{D5CDD505-2E9C-101B-9397-08002B2CF9AE}" pid="4" name="LastSaved">
    <vt:filetime>2019-04-05T00:00:00Z</vt:filetime>
  </property>
  <property fmtid="{D5CDD505-2E9C-101B-9397-08002B2CF9AE}" pid="5" name="KSOProductBuildVer">
    <vt:lpwstr>1033-10.2.0.7636</vt:lpwstr>
  </property>
</Properties>
</file>